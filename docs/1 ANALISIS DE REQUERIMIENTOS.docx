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7113C" w14:textId="02DF5986" w:rsidR="00FA61F9" w:rsidRPr="0043710C" w:rsidRDefault="00FA61F9" w:rsidP="00FA61F9">
      <w:pPr>
        <w:tabs>
          <w:tab w:val="center" w:pos="4320"/>
          <w:tab w:val="left" w:pos="6209"/>
        </w:tabs>
        <w:spacing w:line="480" w:lineRule="auto"/>
        <w:rPr>
          <w:color w:val="000000" w:themeColor="text1"/>
        </w:rPr>
      </w:pPr>
      <w:r w:rsidRPr="0043710C">
        <w:rPr>
          <w:rFonts w:ascii="Calibri" w:eastAsia="Calibri" w:hAnsi="Calibri" w:cs="Calibri"/>
          <w:color w:val="000000" w:themeColor="text1"/>
          <w:lang w:val="es-CO"/>
        </w:rPr>
        <w:tab/>
        <w:t xml:space="preserve">ANALISIS DE REQUERIMIENTOS </w:t>
      </w:r>
    </w:p>
    <w:p w14:paraId="50AD15B8" w14:textId="39A649FD" w:rsidR="00FA61F9" w:rsidRDefault="00484B46" w:rsidP="00484B46">
      <w:pPr>
        <w:tabs>
          <w:tab w:val="center" w:pos="4320"/>
          <w:tab w:val="left" w:pos="5067"/>
        </w:tabs>
        <w:spacing w:line="480" w:lineRule="auto"/>
        <w:rPr>
          <w:rFonts w:ascii="Calibri" w:eastAsia="Calibri" w:hAnsi="Calibri" w:cs="Calibri"/>
          <w:color w:val="000000" w:themeColor="text1"/>
          <w:lang w:val="es-CO"/>
        </w:rPr>
      </w:pPr>
      <w:r>
        <w:rPr>
          <w:rFonts w:ascii="Calibri" w:eastAsia="Calibri" w:hAnsi="Calibri" w:cs="Calibri"/>
          <w:color w:val="000000" w:themeColor="text1"/>
          <w:lang w:val="es-CO"/>
        </w:rPr>
        <w:tab/>
      </w:r>
      <w:r w:rsidR="00FA61F9" w:rsidRPr="0043710C">
        <w:rPr>
          <w:rFonts w:ascii="Calibri" w:eastAsia="Calibri" w:hAnsi="Calibri" w:cs="Calibri"/>
          <w:color w:val="000000" w:themeColor="text1"/>
          <w:lang w:val="es-CO"/>
        </w:rPr>
        <w:t xml:space="preserve"> </w:t>
      </w:r>
      <w:r>
        <w:rPr>
          <w:rFonts w:ascii="Calibri" w:eastAsia="Calibri" w:hAnsi="Calibri" w:cs="Calibri"/>
          <w:color w:val="000000" w:themeColor="text1"/>
          <w:lang w:val="es-CO"/>
        </w:rPr>
        <w:tab/>
      </w:r>
    </w:p>
    <w:p w14:paraId="7CA1ACCE" w14:textId="77777777" w:rsidR="00484B46" w:rsidRPr="0043710C" w:rsidRDefault="00484B46" w:rsidP="00484B46">
      <w:pPr>
        <w:tabs>
          <w:tab w:val="center" w:pos="4320"/>
          <w:tab w:val="left" w:pos="5405"/>
        </w:tabs>
        <w:spacing w:line="480" w:lineRule="auto"/>
        <w:rPr>
          <w:color w:val="000000" w:themeColor="text1"/>
        </w:rPr>
      </w:pPr>
      <w:r w:rsidRPr="0043710C">
        <w:rPr>
          <w:rFonts w:ascii="Calibri" w:eastAsia="Calibri" w:hAnsi="Calibri" w:cs="Calibri"/>
          <w:color w:val="000000" w:themeColor="text1"/>
          <w:lang w:val="es-CO"/>
        </w:rPr>
        <w:tab/>
        <w:t>SENA – SOFT 2025 – DESARROLLO LIBRE</w:t>
      </w:r>
    </w:p>
    <w:p w14:paraId="030F4A4A" w14:textId="5014F640" w:rsidR="00484B46" w:rsidRDefault="00484B46" w:rsidP="00484B46">
      <w:pPr>
        <w:tabs>
          <w:tab w:val="left" w:pos="5405"/>
        </w:tabs>
        <w:spacing w:line="480" w:lineRule="auto"/>
        <w:jc w:val="center"/>
        <w:rPr>
          <w:rFonts w:ascii="Calibri" w:eastAsia="Calibri" w:hAnsi="Calibri" w:cs="Calibri"/>
          <w:color w:val="000000" w:themeColor="text1"/>
          <w:lang w:val="es-CO"/>
        </w:rPr>
      </w:pPr>
      <w:r>
        <w:rPr>
          <w:rFonts w:ascii="Calibri" w:eastAsia="Calibri" w:hAnsi="Calibri" w:cs="Calibri"/>
          <w:color w:val="000000" w:themeColor="text1"/>
          <w:lang w:val="es-CO"/>
        </w:rPr>
        <w:t xml:space="preserve">PROYECTO: APLICACIÓN WEB DE COMPRA DE TIKETES AHEREOS </w:t>
      </w:r>
      <w:r w:rsidR="002B2C73">
        <w:rPr>
          <w:rFonts w:ascii="Calibri" w:eastAsia="Calibri" w:hAnsi="Calibri" w:cs="Calibri"/>
          <w:color w:val="000000" w:themeColor="text1"/>
          <w:lang w:val="es-CO"/>
        </w:rPr>
        <w:t>–</w:t>
      </w:r>
      <w:r>
        <w:rPr>
          <w:rFonts w:ascii="Calibri" w:eastAsia="Calibri" w:hAnsi="Calibri" w:cs="Calibri"/>
          <w:color w:val="000000" w:themeColor="text1"/>
          <w:lang w:val="es-CO"/>
        </w:rPr>
        <w:t xml:space="preserve"> SKY</w:t>
      </w:r>
      <w:r w:rsidR="002B2C73">
        <w:rPr>
          <w:rFonts w:ascii="Calibri" w:eastAsia="Calibri" w:hAnsi="Calibri" w:cs="Calibri"/>
          <w:color w:val="000000" w:themeColor="text1"/>
          <w:lang w:val="es-CO"/>
        </w:rPr>
        <w:t xml:space="preserve"> </w:t>
      </w:r>
      <w:r>
        <w:rPr>
          <w:rFonts w:ascii="Calibri" w:eastAsia="Calibri" w:hAnsi="Calibri" w:cs="Calibri"/>
          <w:color w:val="000000" w:themeColor="text1"/>
          <w:lang w:val="es-CO"/>
        </w:rPr>
        <w:t>ROUTE</w:t>
      </w:r>
    </w:p>
    <w:p w14:paraId="16B17F52" w14:textId="77777777" w:rsidR="00484B46" w:rsidRPr="0043710C" w:rsidRDefault="00484B46" w:rsidP="00484B46">
      <w:pPr>
        <w:tabs>
          <w:tab w:val="center" w:pos="4320"/>
          <w:tab w:val="left" w:pos="5067"/>
        </w:tabs>
        <w:spacing w:line="480" w:lineRule="auto"/>
        <w:rPr>
          <w:rFonts w:ascii="Calibri" w:eastAsia="Calibri" w:hAnsi="Calibri" w:cs="Calibri"/>
          <w:color w:val="000000" w:themeColor="text1"/>
          <w:lang w:val="es-CO"/>
        </w:rPr>
      </w:pPr>
    </w:p>
    <w:p w14:paraId="4690326C" w14:textId="5A08B6A0" w:rsidR="00FA61F9" w:rsidRPr="0043710C" w:rsidRDefault="00FA61F9" w:rsidP="00FA61F9">
      <w:pPr>
        <w:spacing w:line="480" w:lineRule="auto"/>
        <w:jc w:val="center"/>
        <w:rPr>
          <w:color w:val="000000" w:themeColor="text1"/>
        </w:rPr>
      </w:pPr>
      <w:r w:rsidRPr="0043710C">
        <w:rPr>
          <w:rFonts w:ascii="Calibri" w:eastAsia="Calibri" w:hAnsi="Calibri" w:cs="Calibri"/>
          <w:color w:val="000000" w:themeColor="text1"/>
          <w:lang w:val="es-CO"/>
        </w:rPr>
        <w:t>ALEJANDRO HERNANDEZ</w:t>
      </w:r>
    </w:p>
    <w:p w14:paraId="1B271567" w14:textId="14C79976" w:rsidR="00FA61F9" w:rsidRPr="0043710C" w:rsidRDefault="00FA61F9" w:rsidP="00FA61F9">
      <w:pPr>
        <w:spacing w:line="480" w:lineRule="auto"/>
        <w:jc w:val="center"/>
        <w:rPr>
          <w:rFonts w:ascii="Calibri" w:eastAsia="Calibri" w:hAnsi="Calibri" w:cs="Calibri"/>
          <w:color w:val="000000" w:themeColor="text1"/>
          <w:lang w:val="es-CO"/>
        </w:rPr>
      </w:pPr>
      <w:r w:rsidRPr="0043710C">
        <w:rPr>
          <w:rFonts w:ascii="Calibri" w:eastAsia="Calibri" w:hAnsi="Calibri" w:cs="Calibri"/>
          <w:color w:val="000000" w:themeColor="text1"/>
          <w:lang w:val="es-CO"/>
        </w:rPr>
        <w:t xml:space="preserve">DANIEL VELOZA </w:t>
      </w:r>
    </w:p>
    <w:p w14:paraId="2F927CE8" w14:textId="49AE4E3A" w:rsidR="00FA61F9" w:rsidRPr="0043710C" w:rsidRDefault="00FA61F9" w:rsidP="00FA61F9">
      <w:pPr>
        <w:spacing w:line="480" w:lineRule="auto"/>
        <w:jc w:val="center"/>
        <w:rPr>
          <w:color w:val="000000" w:themeColor="text1"/>
        </w:rPr>
      </w:pPr>
      <w:r w:rsidRPr="0043710C">
        <w:rPr>
          <w:rFonts w:ascii="Calibri" w:eastAsia="Calibri" w:hAnsi="Calibri" w:cs="Calibri"/>
          <w:color w:val="000000" w:themeColor="text1"/>
          <w:lang w:val="es-CO"/>
        </w:rPr>
        <w:t xml:space="preserve">  </w:t>
      </w:r>
    </w:p>
    <w:p w14:paraId="21CE8AA7" w14:textId="77777777" w:rsidR="00FA61F9" w:rsidRPr="0043710C" w:rsidRDefault="00FA61F9" w:rsidP="00FA61F9">
      <w:pPr>
        <w:spacing w:line="480" w:lineRule="auto"/>
        <w:jc w:val="center"/>
        <w:rPr>
          <w:color w:val="000000" w:themeColor="text1"/>
        </w:rPr>
      </w:pPr>
      <w:r w:rsidRPr="0043710C">
        <w:rPr>
          <w:rFonts w:ascii="Calibri" w:eastAsia="Calibri" w:hAnsi="Calibri" w:cs="Calibri"/>
          <w:color w:val="000000" w:themeColor="text1"/>
          <w:lang w:val="es-CO"/>
        </w:rPr>
        <w:t>SENA</w:t>
      </w:r>
    </w:p>
    <w:p w14:paraId="0BA9EF41" w14:textId="77777777" w:rsidR="00FA61F9" w:rsidRPr="0043710C" w:rsidRDefault="00FA61F9" w:rsidP="00FA61F9">
      <w:pPr>
        <w:spacing w:line="480" w:lineRule="auto"/>
        <w:jc w:val="center"/>
        <w:rPr>
          <w:color w:val="000000" w:themeColor="text1"/>
        </w:rPr>
      </w:pPr>
      <w:r w:rsidRPr="0043710C">
        <w:rPr>
          <w:noProof/>
          <w:color w:val="000000" w:themeColor="text1"/>
        </w:rPr>
        <w:drawing>
          <wp:inline distT="0" distB="0" distL="0" distR="0" wp14:anchorId="7DEBE6D4" wp14:editId="5E035623">
            <wp:extent cx="1402201" cy="1365623"/>
            <wp:effectExtent l="0" t="0" r="0" b="0"/>
            <wp:docPr id="1693731325" name="Imagen 1693731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201" cy="136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C4823" w14:textId="77777777" w:rsidR="00FA61F9" w:rsidRPr="0043710C" w:rsidRDefault="00FA61F9" w:rsidP="00FA61F9">
      <w:pPr>
        <w:spacing w:line="480" w:lineRule="auto"/>
        <w:jc w:val="center"/>
        <w:rPr>
          <w:color w:val="000000" w:themeColor="text1"/>
        </w:rPr>
      </w:pPr>
    </w:p>
    <w:p w14:paraId="0B4A9468" w14:textId="51D5B7F9" w:rsidR="00FA61F9" w:rsidRPr="0043710C" w:rsidRDefault="00FA61F9" w:rsidP="00484B46">
      <w:pPr>
        <w:spacing w:line="480" w:lineRule="auto"/>
        <w:jc w:val="center"/>
        <w:rPr>
          <w:color w:val="000000" w:themeColor="text1"/>
        </w:rPr>
      </w:pPr>
      <w:r w:rsidRPr="0043710C">
        <w:rPr>
          <w:rFonts w:ascii="Calibri" w:eastAsia="Calibri" w:hAnsi="Calibri" w:cs="Calibri"/>
          <w:color w:val="000000" w:themeColor="text1"/>
          <w:lang w:val="es-CO"/>
        </w:rPr>
        <w:t xml:space="preserve">Centro de Gestión de Mercados, Logística y Tecnologías de la Información. </w:t>
      </w:r>
    </w:p>
    <w:p w14:paraId="36312B8A" w14:textId="493F2B8C" w:rsidR="00FA61F9" w:rsidRDefault="00FA61F9" w:rsidP="00484B46">
      <w:pPr>
        <w:spacing w:line="480" w:lineRule="auto"/>
        <w:jc w:val="center"/>
        <w:rPr>
          <w:color w:val="000000" w:themeColor="text1"/>
        </w:rPr>
      </w:pPr>
      <w:r w:rsidRPr="0043710C">
        <w:rPr>
          <w:color w:val="000000" w:themeColor="text1"/>
        </w:rPr>
        <w:t>21/10/202</w:t>
      </w:r>
      <w:r w:rsidR="00484B46">
        <w:rPr>
          <w:color w:val="000000" w:themeColor="text1"/>
        </w:rPr>
        <w:t>5</w:t>
      </w:r>
    </w:p>
    <w:p w14:paraId="25D2B576" w14:textId="77777777" w:rsidR="00A457C8" w:rsidRDefault="00A457C8" w:rsidP="00484B46">
      <w:pPr>
        <w:spacing w:line="480" w:lineRule="auto"/>
        <w:jc w:val="center"/>
        <w:rPr>
          <w:color w:val="000000" w:themeColor="text1"/>
        </w:rPr>
      </w:pPr>
    </w:p>
    <w:p w14:paraId="47169DBE" w14:textId="77777777" w:rsidR="00A457C8" w:rsidRPr="00484B46" w:rsidRDefault="00A457C8" w:rsidP="00484B46">
      <w:pPr>
        <w:spacing w:line="480" w:lineRule="auto"/>
        <w:jc w:val="center"/>
        <w:rPr>
          <w:color w:val="000000" w:themeColor="text1"/>
        </w:rPr>
      </w:pPr>
    </w:p>
    <w:p w14:paraId="1898381A" w14:textId="3A2DEFB8" w:rsidR="003569F0" w:rsidRPr="0043710C" w:rsidRDefault="003569F0" w:rsidP="00FA61F9">
      <w:pPr>
        <w:jc w:val="center"/>
        <w:rPr>
          <w:b/>
          <w:bCs/>
          <w:color w:val="000000" w:themeColor="text1"/>
        </w:rPr>
      </w:pPr>
      <w:r w:rsidRPr="0043710C">
        <w:rPr>
          <w:b/>
          <w:bCs/>
          <w:color w:val="000000" w:themeColor="text1"/>
        </w:rPr>
        <w:lastRenderedPageBreak/>
        <w:t>ANALISIS DE REQUERIMEINTOS</w:t>
      </w:r>
    </w:p>
    <w:p w14:paraId="238D5FCA" w14:textId="77777777" w:rsidR="003569F0" w:rsidRPr="0043710C" w:rsidRDefault="003569F0" w:rsidP="003569F0">
      <w:pPr>
        <w:tabs>
          <w:tab w:val="left" w:pos="1230"/>
        </w:tabs>
        <w:rPr>
          <w:color w:val="000000" w:themeColor="text1"/>
        </w:rPr>
      </w:pPr>
    </w:p>
    <w:p w14:paraId="342AC3C1" w14:textId="77777777" w:rsidR="00484B46" w:rsidRDefault="00484B46" w:rsidP="00353A9E">
      <w:pPr>
        <w:ind w:left="720"/>
        <w:rPr>
          <w:b/>
          <w:bCs/>
          <w:color w:val="000000" w:themeColor="text1"/>
          <w:lang w:val="es-CO"/>
        </w:rPr>
      </w:pPr>
    </w:p>
    <w:p w14:paraId="05F2EAA1" w14:textId="4F37D708" w:rsidR="003569F0" w:rsidRPr="0043710C" w:rsidRDefault="003569F0" w:rsidP="00353A9E">
      <w:pPr>
        <w:ind w:left="720"/>
        <w:rPr>
          <w:color w:val="000000" w:themeColor="text1"/>
          <w:lang w:val="es-CO"/>
        </w:rPr>
      </w:pPr>
      <w:r w:rsidRPr="0043710C">
        <w:rPr>
          <w:b/>
          <w:bCs/>
          <w:color w:val="000000" w:themeColor="text1"/>
          <w:lang w:val="es-CO"/>
        </w:rPr>
        <w:t>Nombre del proyecto:</w:t>
      </w:r>
      <w:r w:rsidRPr="0043710C">
        <w:rPr>
          <w:color w:val="000000" w:themeColor="text1"/>
          <w:lang w:val="es-CO"/>
        </w:rPr>
        <w:t xml:space="preserve"> </w:t>
      </w:r>
      <w:r w:rsidR="00484B46">
        <w:rPr>
          <w:i/>
          <w:iCs/>
          <w:color w:val="000000" w:themeColor="text1"/>
          <w:lang w:val="es-CO"/>
        </w:rPr>
        <w:t>La aplicación web</w:t>
      </w:r>
      <w:r w:rsidRPr="0043710C">
        <w:rPr>
          <w:i/>
          <w:iCs/>
          <w:color w:val="000000" w:themeColor="text1"/>
          <w:lang w:val="es-CO"/>
        </w:rPr>
        <w:t xml:space="preserve"> de gestión de tiquetes de aerolínea web</w:t>
      </w:r>
      <w:r w:rsidR="00BD0500" w:rsidRPr="0043710C">
        <w:rPr>
          <w:i/>
          <w:iCs/>
          <w:color w:val="000000" w:themeColor="text1"/>
          <w:lang w:val="es-CO"/>
        </w:rPr>
        <w:t xml:space="preserve"> “</w:t>
      </w:r>
      <w:proofErr w:type="spellStart"/>
      <w:r w:rsidR="00484B46">
        <w:rPr>
          <w:i/>
          <w:iCs/>
          <w:color w:val="000000" w:themeColor="text1"/>
          <w:lang w:val="es-CO"/>
        </w:rPr>
        <w:t>Sky</w:t>
      </w:r>
      <w:proofErr w:type="spellEnd"/>
      <w:r w:rsidR="002B2C73">
        <w:rPr>
          <w:i/>
          <w:iCs/>
          <w:color w:val="000000" w:themeColor="text1"/>
          <w:lang w:val="es-CO"/>
        </w:rPr>
        <w:t xml:space="preserve"> </w:t>
      </w:r>
      <w:proofErr w:type="spellStart"/>
      <w:r w:rsidR="00484B46">
        <w:rPr>
          <w:i/>
          <w:iCs/>
          <w:color w:val="000000" w:themeColor="text1"/>
          <w:lang w:val="es-CO"/>
        </w:rPr>
        <w:t>Route</w:t>
      </w:r>
      <w:proofErr w:type="spellEnd"/>
      <w:r w:rsidR="00BD0500" w:rsidRPr="0043710C">
        <w:rPr>
          <w:i/>
          <w:iCs/>
          <w:color w:val="000000" w:themeColor="text1"/>
          <w:lang w:val="es-CO"/>
        </w:rPr>
        <w:t>”</w:t>
      </w:r>
    </w:p>
    <w:p w14:paraId="23F44559" w14:textId="7D4800B8" w:rsidR="00F00647" w:rsidRPr="0043710C" w:rsidRDefault="00F00647" w:rsidP="00353A9E">
      <w:pPr>
        <w:ind w:left="720"/>
        <w:rPr>
          <w:b/>
          <w:bCs/>
          <w:color w:val="000000" w:themeColor="text1"/>
          <w:lang w:val="es-CO"/>
        </w:rPr>
      </w:pPr>
      <w:r w:rsidRPr="0043710C">
        <w:rPr>
          <w:b/>
          <w:bCs/>
          <w:color w:val="000000" w:themeColor="text1"/>
          <w:lang w:val="es-CO"/>
        </w:rPr>
        <w:t xml:space="preserve">INFORMACION GENERAL DEL PROYECTO: </w:t>
      </w:r>
    </w:p>
    <w:p w14:paraId="58291BB7" w14:textId="7195DB6A" w:rsidR="00F00647" w:rsidRPr="0043710C" w:rsidRDefault="00F00647" w:rsidP="00F00647">
      <w:pPr>
        <w:pStyle w:val="Prrafodelista"/>
        <w:numPr>
          <w:ilvl w:val="1"/>
          <w:numId w:val="21"/>
        </w:numPr>
        <w:rPr>
          <w:color w:val="000000" w:themeColor="text1"/>
          <w:lang w:val="es-CO"/>
        </w:rPr>
      </w:pPr>
      <w:r w:rsidRPr="0043710C">
        <w:rPr>
          <w:color w:val="000000" w:themeColor="text1"/>
          <w:lang w:val="es-CO"/>
        </w:rPr>
        <w:t>Competencia: SENA-SOFT 2025 – Desarrollo Libre</w:t>
      </w:r>
    </w:p>
    <w:p w14:paraId="3C192475" w14:textId="6E639773" w:rsidR="00F00647" w:rsidRPr="0043710C" w:rsidRDefault="00F00647" w:rsidP="00F00647">
      <w:pPr>
        <w:pStyle w:val="Prrafodelista"/>
        <w:numPr>
          <w:ilvl w:val="1"/>
          <w:numId w:val="21"/>
        </w:numPr>
        <w:rPr>
          <w:color w:val="000000" w:themeColor="text1"/>
          <w:lang w:val="es-CO"/>
        </w:rPr>
      </w:pPr>
      <w:r w:rsidRPr="0043710C">
        <w:rPr>
          <w:color w:val="000000" w:themeColor="text1"/>
          <w:lang w:val="es-CO"/>
        </w:rPr>
        <w:t xml:space="preserve">Integrantes: Daniel Veloza (Analista / Arquitecto), Alejandro </w:t>
      </w:r>
      <w:r w:rsidR="00484B46">
        <w:rPr>
          <w:color w:val="000000" w:themeColor="text1"/>
          <w:lang w:val="es-CO"/>
        </w:rPr>
        <w:t xml:space="preserve">Hernández </w:t>
      </w:r>
      <w:r w:rsidRPr="0043710C">
        <w:rPr>
          <w:color w:val="000000" w:themeColor="text1"/>
          <w:lang w:val="es-CO"/>
        </w:rPr>
        <w:t>(Desarrollador)</w:t>
      </w:r>
    </w:p>
    <w:p w14:paraId="029C36E7" w14:textId="618A5F99" w:rsidR="00F00647" w:rsidRPr="0043710C" w:rsidRDefault="00F00647" w:rsidP="00F00647">
      <w:pPr>
        <w:pStyle w:val="Prrafodelista"/>
        <w:numPr>
          <w:ilvl w:val="1"/>
          <w:numId w:val="21"/>
        </w:numPr>
        <w:rPr>
          <w:color w:val="000000" w:themeColor="text1"/>
          <w:lang w:val="es-CO"/>
        </w:rPr>
      </w:pPr>
      <w:r w:rsidRPr="0043710C">
        <w:rPr>
          <w:color w:val="000000" w:themeColor="text1"/>
          <w:lang w:val="es-CO"/>
        </w:rPr>
        <w:t>Fecha: 21 de octubre de 2025</w:t>
      </w:r>
    </w:p>
    <w:p w14:paraId="4C417009" w14:textId="77777777" w:rsidR="00353A9E" w:rsidRPr="0043710C" w:rsidRDefault="00353A9E" w:rsidP="00353A9E">
      <w:pPr>
        <w:ind w:left="720"/>
        <w:rPr>
          <w:b/>
          <w:bCs/>
          <w:color w:val="000000" w:themeColor="text1"/>
          <w:lang w:val="es-CO"/>
        </w:rPr>
      </w:pPr>
    </w:p>
    <w:p w14:paraId="48724B23" w14:textId="77777777" w:rsidR="00353A9E" w:rsidRPr="0043710C" w:rsidRDefault="00353A9E" w:rsidP="00353A9E">
      <w:pPr>
        <w:ind w:left="720"/>
        <w:rPr>
          <w:b/>
          <w:bCs/>
          <w:color w:val="000000" w:themeColor="text1"/>
          <w:lang w:val="es-CO"/>
        </w:rPr>
      </w:pPr>
    </w:p>
    <w:p w14:paraId="5B631199" w14:textId="77777777" w:rsidR="00353A9E" w:rsidRPr="0043710C" w:rsidRDefault="00353A9E" w:rsidP="00353A9E">
      <w:pPr>
        <w:ind w:left="720"/>
        <w:rPr>
          <w:b/>
          <w:bCs/>
          <w:color w:val="000000" w:themeColor="text1"/>
          <w:lang w:val="es-CO"/>
        </w:rPr>
      </w:pPr>
    </w:p>
    <w:p w14:paraId="5B20D7B7" w14:textId="77777777" w:rsidR="00353A9E" w:rsidRPr="0043710C" w:rsidRDefault="00353A9E" w:rsidP="00353A9E">
      <w:pPr>
        <w:ind w:left="720"/>
        <w:rPr>
          <w:b/>
          <w:bCs/>
          <w:color w:val="000000" w:themeColor="text1"/>
          <w:lang w:val="es-CO"/>
        </w:rPr>
      </w:pPr>
    </w:p>
    <w:p w14:paraId="27D06D65" w14:textId="77777777" w:rsidR="00353A9E" w:rsidRPr="0043710C" w:rsidRDefault="00353A9E" w:rsidP="00353A9E">
      <w:pPr>
        <w:ind w:left="720"/>
        <w:rPr>
          <w:b/>
          <w:bCs/>
          <w:color w:val="000000" w:themeColor="text1"/>
          <w:lang w:val="es-CO"/>
        </w:rPr>
      </w:pPr>
    </w:p>
    <w:p w14:paraId="120331E2" w14:textId="77777777" w:rsidR="00353A9E" w:rsidRPr="0043710C" w:rsidRDefault="00353A9E" w:rsidP="00353A9E">
      <w:pPr>
        <w:ind w:left="720"/>
        <w:rPr>
          <w:b/>
          <w:bCs/>
          <w:color w:val="000000" w:themeColor="text1"/>
          <w:lang w:val="es-CO"/>
        </w:rPr>
      </w:pPr>
    </w:p>
    <w:p w14:paraId="7430D1B4" w14:textId="77777777" w:rsidR="00353A9E" w:rsidRPr="0043710C" w:rsidRDefault="00353A9E" w:rsidP="00353A9E">
      <w:pPr>
        <w:ind w:left="720"/>
        <w:rPr>
          <w:b/>
          <w:bCs/>
          <w:color w:val="000000" w:themeColor="text1"/>
          <w:lang w:val="es-CO"/>
        </w:rPr>
      </w:pPr>
    </w:p>
    <w:p w14:paraId="1A4EB1D5" w14:textId="77777777" w:rsidR="00353A9E" w:rsidRPr="0043710C" w:rsidRDefault="00353A9E" w:rsidP="00353A9E">
      <w:pPr>
        <w:ind w:left="720"/>
        <w:rPr>
          <w:b/>
          <w:bCs/>
          <w:color w:val="000000" w:themeColor="text1"/>
          <w:lang w:val="es-CO"/>
        </w:rPr>
      </w:pPr>
    </w:p>
    <w:p w14:paraId="6A69956D" w14:textId="77777777" w:rsidR="00353A9E" w:rsidRPr="0043710C" w:rsidRDefault="00353A9E" w:rsidP="00353A9E">
      <w:pPr>
        <w:ind w:left="720"/>
        <w:rPr>
          <w:b/>
          <w:bCs/>
          <w:color w:val="000000" w:themeColor="text1"/>
          <w:lang w:val="es-CO"/>
        </w:rPr>
      </w:pPr>
    </w:p>
    <w:p w14:paraId="76A0F2F3" w14:textId="77777777" w:rsidR="00353A9E" w:rsidRPr="0043710C" w:rsidRDefault="00353A9E" w:rsidP="00353A9E">
      <w:pPr>
        <w:ind w:left="720"/>
        <w:rPr>
          <w:b/>
          <w:bCs/>
          <w:color w:val="000000" w:themeColor="text1"/>
          <w:lang w:val="es-CO"/>
        </w:rPr>
      </w:pPr>
    </w:p>
    <w:p w14:paraId="543BE26F" w14:textId="77777777" w:rsidR="00353A9E" w:rsidRPr="0043710C" w:rsidRDefault="00353A9E" w:rsidP="00353A9E">
      <w:pPr>
        <w:ind w:left="720"/>
        <w:rPr>
          <w:b/>
          <w:bCs/>
          <w:color w:val="000000" w:themeColor="text1"/>
          <w:lang w:val="es-CO"/>
        </w:rPr>
      </w:pPr>
    </w:p>
    <w:p w14:paraId="4C96B4DA" w14:textId="77777777" w:rsidR="00353A9E" w:rsidRPr="0043710C" w:rsidRDefault="00353A9E" w:rsidP="00353A9E">
      <w:pPr>
        <w:ind w:left="720"/>
        <w:rPr>
          <w:b/>
          <w:bCs/>
          <w:color w:val="000000" w:themeColor="text1"/>
          <w:lang w:val="es-CO"/>
        </w:rPr>
      </w:pPr>
    </w:p>
    <w:p w14:paraId="6D33B3F3" w14:textId="77777777" w:rsidR="00353A9E" w:rsidRPr="0043710C" w:rsidRDefault="00353A9E" w:rsidP="00353A9E">
      <w:pPr>
        <w:ind w:left="720"/>
        <w:rPr>
          <w:b/>
          <w:bCs/>
          <w:color w:val="000000" w:themeColor="text1"/>
          <w:lang w:val="es-CO"/>
        </w:rPr>
      </w:pPr>
    </w:p>
    <w:p w14:paraId="43A21AA4" w14:textId="77777777" w:rsidR="00353A9E" w:rsidRPr="0043710C" w:rsidRDefault="00353A9E" w:rsidP="00353A9E">
      <w:pPr>
        <w:ind w:left="720"/>
        <w:rPr>
          <w:b/>
          <w:bCs/>
          <w:color w:val="000000" w:themeColor="text1"/>
          <w:lang w:val="es-CO"/>
        </w:rPr>
      </w:pPr>
    </w:p>
    <w:p w14:paraId="3275E7E4" w14:textId="77777777" w:rsidR="00353A9E" w:rsidRPr="0043710C" w:rsidRDefault="00353A9E" w:rsidP="00353A9E">
      <w:pPr>
        <w:ind w:left="720"/>
        <w:rPr>
          <w:b/>
          <w:bCs/>
          <w:color w:val="000000" w:themeColor="text1"/>
          <w:lang w:val="es-CO"/>
        </w:rPr>
      </w:pPr>
    </w:p>
    <w:p w14:paraId="76892077" w14:textId="77777777" w:rsidR="00353A9E" w:rsidRPr="0043710C" w:rsidRDefault="00353A9E" w:rsidP="00353A9E">
      <w:pPr>
        <w:ind w:left="720"/>
        <w:rPr>
          <w:b/>
          <w:bCs/>
          <w:color w:val="000000" w:themeColor="text1"/>
          <w:lang w:val="es-CO"/>
        </w:rPr>
      </w:pPr>
    </w:p>
    <w:p w14:paraId="371676A0" w14:textId="77777777" w:rsidR="00353A9E" w:rsidRPr="0043710C" w:rsidRDefault="00353A9E" w:rsidP="00353A9E">
      <w:pPr>
        <w:ind w:left="720"/>
        <w:rPr>
          <w:b/>
          <w:bCs/>
          <w:color w:val="000000" w:themeColor="text1"/>
          <w:lang w:val="es-CO"/>
        </w:rPr>
      </w:pPr>
    </w:p>
    <w:p w14:paraId="6EB705CA" w14:textId="77777777" w:rsidR="00353A9E" w:rsidRPr="0043710C" w:rsidRDefault="00353A9E" w:rsidP="00353A9E">
      <w:pPr>
        <w:ind w:left="720"/>
        <w:rPr>
          <w:b/>
          <w:bCs/>
          <w:color w:val="000000" w:themeColor="text1"/>
          <w:lang w:val="es-CO"/>
        </w:rPr>
      </w:pPr>
    </w:p>
    <w:p w14:paraId="531FE4CD" w14:textId="31BE5B08" w:rsidR="003569F0" w:rsidRPr="0043710C" w:rsidRDefault="003569F0" w:rsidP="00484B46">
      <w:pPr>
        <w:ind w:left="720"/>
        <w:jc w:val="center"/>
        <w:rPr>
          <w:color w:val="000000" w:themeColor="text1"/>
          <w:lang w:val="es-CO"/>
        </w:rPr>
      </w:pPr>
      <w:r w:rsidRPr="0043710C">
        <w:rPr>
          <w:b/>
          <w:bCs/>
          <w:color w:val="000000" w:themeColor="text1"/>
          <w:lang w:val="es-CO"/>
        </w:rPr>
        <w:lastRenderedPageBreak/>
        <w:t>Descripción general del problema.</w:t>
      </w:r>
    </w:p>
    <w:p w14:paraId="0C58E84F" w14:textId="77777777" w:rsidR="0043710C" w:rsidRPr="0043710C" w:rsidRDefault="0043710C" w:rsidP="0043710C">
      <w:pPr>
        <w:rPr>
          <w:color w:val="000000" w:themeColor="text1"/>
          <w:lang w:val="es-CO"/>
        </w:rPr>
      </w:pPr>
      <w:r w:rsidRPr="0043710C">
        <w:rPr>
          <w:color w:val="000000" w:themeColor="text1"/>
          <w:lang w:val="es-CO"/>
        </w:rPr>
        <w:t>Actualmente, la compra de tiquetes aéreos se realiza de manera manual o mediante sistemas poco integrados, lo que genera duplicidad en las reservas y errores al asignar asientos. Además, no existe control sobre la capacidad de los vuelos según el modelo del avión, lo que causa inconsistencias en las ventas.</w:t>
      </w:r>
    </w:p>
    <w:p w14:paraId="68E188D8" w14:textId="49D4D58C" w:rsidR="00353A9E" w:rsidRPr="0043710C" w:rsidRDefault="0043710C" w:rsidP="0043710C">
      <w:pPr>
        <w:rPr>
          <w:color w:val="000000" w:themeColor="text1"/>
          <w:lang w:val="es-CO"/>
        </w:rPr>
      </w:pPr>
      <w:r w:rsidRPr="0043710C">
        <w:rPr>
          <w:color w:val="000000" w:themeColor="text1"/>
          <w:lang w:val="es-CO"/>
        </w:rPr>
        <w:t>También se carece de un proceso de pago simulado y seguro, lo cual afecta la trazabilidad de las transacciones. Este proyecto busca automatizar dichos procesos mediante una plataforma web que integre la búsqueda, reserva y pago simulado de tiquetes, garantizando una experiencia de usuario confiable y moderna.</w:t>
      </w:r>
    </w:p>
    <w:p w14:paraId="40EA1B16" w14:textId="77777777" w:rsidR="00353A9E" w:rsidRPr="0043710C" w:rsidRDefault="00353A9E" w:rsidP="00353A9E">
      <w:pPr>
        <w:rPr>
          <w:b/>
          <w:bCs/>
          <w:color w:val="000000" w:themeColor="text1"/>
          <w:lang w:val="es-CO"/>
        </w:rPr>
      </w:pPr>
    </w:p>
    <w:p w14:paraId="491DF75A" w14:textId="77777777" w:rsidR="00353A9E" w:rsidRPr="0043710C" w:rsidRDefault="00353A9E" w:rsidP="00353A9E">
      <w:pPr>
        <w:rPr>
          <w:b/>
          <w:bCs/>
          <w:color w:val="000000" w:themeColor="text1"/>
          <w:lang w:val="es-CO"/>
        </w:rPr>
      </w:pPr>
    </w:p>
    <w:p w14:paraId="2CF6CAD7" w14:textId="77777777" w:rsidR="00353A9E" w:rsidRPr="0043710C" w:rsidRDefault="00353A9E" w:rsidP="00353A9E">
      <w:pPr>
        <w:rPr>
          <w:b/>
          <w:bCs/>
          <w:color w:val="000000" w:themeColor="text1"/>
          <w:lang w:val="es-CO"/>
        </w:rPr>
      </w:pPr>
    </w:p>
    <w:p w14:paraId="5FEBF461" w14:textId="77777777" w:rsidR="00353A9E" w:rsidRPr="0043710C" w:rsidRDefault="00353A9E" w:rsidP="00353A9E">
      <w:pPr>
        <w:rPr>
          <w:b/>
          <w:bCs/>
          <w:color w:val="000000" w:themeColor="text1"/>
          <w:lang w:val="es-CO"/>
        </w:rPr>
      </w:pPr>
    </w:p>
    <w:p w14:paraId="1870EA05" w14:textId="77777777" w:rsidR="00353A9E" w:rsidRPr="0043710C" w:rsidRDefault="00353A9E" w:rsidP="00353A9E">
      <w:pPr>
        <w:rPr>
          <w:b/>
          <w:bCs/>
          <w:color w:val="000000" w:themeColor="text1"/>
          <w:lang w:val="es-CO"/>
        </w:rPr>
      </w:pPr>
    </w:p>
    <w:p w14:paraId="1478ED43" w14:textId="77777777" w:rsidR="00353A9E" w:rsidRPr="0043710C" w:rsidRDefault="00353A9E" w:rsidP="00353A9E">
      <w:pPr>
        <w:rPr>
          <w:b/>
          <w:bCs/>
          <w:color w:val="000000" w:themeColor="text1"/>
          <w:lang w:val="es-CO"/>
        </w:rPr>
      </w:pPr>
    </w:p>
    <w:p w14:paraId="008D1469" w14:textId="77777777" w:rsidR="00353A9E" w:rsidRPr="0043710C" w:rsidRDefault="00353A9E" w:rsidP="00353A9E">
      <w:pPr>
        <w:rPr>
          <w:b/>
          <w:bCs/>
          <w:color w:val="000000" w:themeColor="text1"/>
          <w:lang w:val="es-CO"/>
        </w:rPr>
      </w:pPr>
    </w:p>
    <w:p w14:paraId="2FA9AA5E" w14:textId="77777777" w:rsidR="00353A9E" w:rsidRPr="0043710C" w:rsidRDefault="00353A9E" w:rsidP="00353A9E">
      <w:pPr>
        <w:rPr>
          <w:b/>
          <w:bCs/>
          <w:color w:val="000000" w:themeColor="text1"/>
          <w:lang w:val="es-CO"/>
        </w:rPr>
      </w:pPr>
    </w:p>
    <w:p w14:paraId="75B2C529" w14:textId="77777777" w:rsidR="00353A9E" w:rsidRPr="0043710C" w:rsidRDefault="00353A9E" w:rsidP="00353A9E">
      <w:pPr>
        <w:rPr>
          <w:b/>
          <w:bCs/>
          <w:color w:val="000000" w:themeColor="text1"/>
          <w:lang w:val="es-CO"/>
        </w:rPr>
      </w:pPr>
    </w:p>
    <w:p w14:paraId="26C120BB" w14:textId="77777777" w:rsidR="00353A9E" w:rsidRPr="0043710C" w:rsidRDefault="00353A9E" w:rsidP="00353A9E">
      <w:pPr>
        <w:rPr>
          <w:b/>
          <w:bCs/>
          <w:color w:val="000000" w:themeColor="text1"/>
          <w:lang w:val="es-CO"/>
        </w:rPr>
      </w:pPr>
    </w:p>
    <w:p w14:paraId="6BE9C5E7" w14:textId="77777777" w:rsidR="00353A9E" w:rsidRPr="0043710C" w:rsidRDefault="00353A9E" w:rsidP="00353A9E">
      <w:pPr>
        <w:rPr>
          <w:b/>
          <w:bCs/>
          <w:color w:val="000000" w:themeColor="text1"/>
          <w:lang w:val="es-CO"/>
        </w:rPr>
      </w:pPr>
    </w:p>
    <w:p w14:paraId="55509227" w14:textId="77777777" w:rsidR="00353A9E" w:rsidRPr="0043710C" w:rsidRDefault="00353A9E" w:rsidP="00353A9E">
      <w:pPr>
        <w:rPr>
          <w:b/>
          <w:bCs/>
          <w:color w:val="000000" w:themeColor="text1"/>
          <w:lang w:val="es-CO"/>
        </w:rPr>
      </w:pPr>
    </w:p>
    <w:p w14:paraId="1F980727" w14:textId="77777777" w:rsidR="00353A9E" w:rsidRPr="0043710C" w:rsidRDefault="00353A9E" w:rsidP="00353A9E">
      <w:pPr>
        <w:rPr>
          <w:b/>
          <w:bCs/>
          <w:color w:val="000000" w:themeColor="text1"/>
          <w:lang w:val="es-CO"/>
        </w:rPr>
      </w:pPr>
    </w:p>
    <w:p w14:paraId="7E8744D5" w14:textId="77777777" w:rsidR="00353A9E" w:rsidRPr="0043710C" w:rsidRDefault="00353A9E" w:rsidP="00353A9E">
      <w:pPr>
        <w:rPr>
          <w:b/>
          <w:bCs/>
          <w:color w:val="000000" w:themeColor="text1"/>
          <w:lang w:val="es-CO"/>
        </w:rPr>
      </w:pPr>
    </w:p>
    <w:p w14:paraId="000C684A" w14:textId="77777777" w:rsidR="0043710C" w:rsidRPr="0043710C" w:rsidRDefault="0043710C" w:rsidP="00353A9E">
      <w:pPr>
        <w:rPr>
          <w:b/>
          <w:bCs/>
          <w:color w:val="000000" w:themeColor="text1"/>
          <w:lang w:val="es-CO"/>
        </w:rPr>
      </w:pPr>
    </w:p>
    <w:p w14:paraId="4609DC0B" w14:textId="77777777" w:rsidR="0043710C" w:rsidRPr="0043710C" w:rsidRDefault="0043710C" w:rsidP="00353A9E">
      <w:pPr>
        <w:rPr>
          <w:b/>
          <w:bCs/>
          <w:color w:val="000000" w:themeColor="text1"/>
          <w:lang w:val="es-CO"/>
        </w:rPr>
      </w:pPr>
    </w:p>
    <w:p w14:paraId="7E77CDCB" w14:textId="77777777" w:rsidR="0043710C" w:rsidRDefault="0043710C" w:rsidP="00353A9E">
      <w:pPr>
        <w:rPr>
          <w:b/>
          <w:bCs/>
          <w:color w:val="000000" w:themeColor="text1"/>
          <w:lang w:val="es-CO"/>
        </w:rPr>
      </w:pPr>
    </w:p>
    <w:p w14:paraId="4A4C7302" w14:textId="77777777" w:rsidR="00484B46" w:rsidRDefault="00484B46" w:rsidP="00353A9E">
      <w:pPr>
        <w:rPr>
          <w:b/>
          <w:bCs/>
          <w:color w:val="000000" w:themeColor="text1"/>
          <w:lang w:val="es-CO"/>
        </w:rPr>
      </w:pPr>
    </w:p>
    <w:p w14:paraId="74A33A8E" w14:textId="77777777" w:rsidR="00484B46" w:rsidRPr="0043710C" w:rsidRDefault="00484B46" w:rsidP="00353A9E">
      <w:pPr>
        <w:rPr>
          <w:b/>
          <w:bCs/>
          <w:color w:val="000000" w:themeColor="text1"/>
          <w:lang w:val="es-CO"/>
        </w:rPr>
      </w:pPr>
    </w:p>
    <w:p w14:paraId="536FEC38" w14:textId="5B97276F" w:rsidR="00FA61F9" w:rsidRPr="0043710C" w:rsidRDefault="00FA61F9" w:rsidP="00FA61F9">
      <w:pPr>
        <w:jc w:val="center"/>
        <w:rPr>
          <w:b/>
          <w:bCs/>
          <w:color w:val="000000" w:themeColor="text1"/>
          <w:lang w:val="es-CO"/>
        </w:rPr>
      </w:pPr>
      <w:r w:rsidRPr="0043710C">
        <w:rPr>
          <w:b/>
          <w:bCs/>
          <w:color w:val="000000" w:themeColor="text1"/>
          <w:lang w:val="es-CO"/>
        </w:rPr>
        <w:lastRenderedPageBreak/>
        <w:t>OBJETIVO GENERAL</w:t>
      </w:r>
    </w:p>
    <w:p w14:paraId="13E7A9AC" w14:textId="6AA4E847" w:rsidR="00353A9E" w:rsidRPr="0043710C" w:rsidRDefault="00353A9E" w:rsidP="00353A9E">
      <w:pPr>
        <w:rPr>
          <w:color w:val="000000" w:themeColor="text1"/>
        </w:rPr>
      </w:pPr>
      <w:proofErr w:type="spellStart"/>
      <w:r w:rsidRPr="0043710C">
        <w:rPr>
          <w:color w:val="000000" w:themeColor="text1"/>
        </w:rPr>
        <w:t>Desarrollar</w:t>
      </w:r>
      <w:proofErr w:type="spellEnd"/>
      <w:r w:rsidRPr="0043710C">
        <w:rPr>
          <w:color w:val="000000" w:themeColor="text1"/>
        </w:rPr>
        <w:t xml:space="preserve"> </w:t>
      </w:r>
      <w:proofErr w:type="spellStart"/>
      <w:r w:rsidRPr="0043710C">
        <w:rPr>
          <w:color w:val="000000" w:themeColor="text1"/>
        </w:rPr>
        <w:t>una</w:t>
      </w:r>
      <w:proofErr w:type="spellEnd"/>
      <w:r w:rsidRPr="0043710C">
        <w:rPr>
          <w:color w:val="000000" w:themeColor="text1"/>
        </w:rPr>
        <w:t xml:space="preserve"> </w:t>
      </w:r>
      <w:proofErr w:type="spellStart"/>
      <w:r w:rsidRPr="0043710C">
        <w:rPr>
          <w:color w:val="000000" w:themeColor="text1"/>
        </w:rPr>
        <w:t>aplicación</w:t>
      </w:r>
      <w:proofErr w:type="spellEnd"/>
      <w:r w:rsidRPr="0043710C">
        <w:rPr>
          <w:color w:val="000000" w:themeColor="text1"/>
        </w:rPr>
        <w:t xml:space="preserve"> web </w:t>
      </w:r>
      <w:proofErr w:type="spellStart"/>
      <w:r w:rsidRPr="0043710C">
        <w:rPr>
          <w:color w:val="000000" w:themeColor="text1"/>
        </w:rPr>
        <w:t>que</w:t>
      </w:r>
      <w:proofErr w:type="spellEnd"/>
      <w:r w:rsidRPr="0043710C">
        <w:rPr>
          <w:color w:val="000000" w:themeColor="text1"/>
        </w:rPr>
        <w:t xml:space="preserve"> </w:t>
      </w:r>
      <w:proofErr w:type="spellStart"/>
      <w:r w:rsidRPr="0043710C">
        <w:rPr>
          <w:color w:val="000000" w:themeColor="text1"/>
        </w:rPr>
        <w:t>gestione</w:t>
      </w:r>
      <w:proofErr w:type="spellEnd"/>
      <w:r w:rsidRPr="0043710C">
        <w:rPr>
          <w:color w:val="000000" w:themeColor="text1"/>
        </w:rPr>
        <w:t xml:space="preserve"> de </w:t>
      </w:r>
      <w:proofErr w:type="spellStart"/>
      <w:r w:rsidRPr="0043710C">
        <w:rPr>
          <w:color w:val="000000" w:themeColor="text1"/>
        </w:rPr>
        <w:t>manera</w:t>
      </w:r>
      <w:proofErr w:type="spellEnd"/>
      <w:r w:rsidRPr="0043710C">
        <w:rPr>
          <w:color w:val="000000" w:themeColor="text1"/>
        </w:rPr>
        <w:t xml:space="preserve"> </w:t>
      </w:r>
      <w:proofErr w:type="spellStart"/>
      <w:r w:rsidRPr="0043710C">
        <w:rPr>
          <w:color w:val="000000" w:themeColor="text1"/>
        </w:rPr>
        <w:t>eficiente</w:t>
      </w:r>
      <w:proofErr w:type="spellEnd"/>
      <w:r w:rsidRPr="0043710C">
        <w:rPr>
          <w:color w:val="000000" w:themeColor="text1"/>
        </w:rPr>
        <w:t xml:space="preserve"> la </w:t>
      </w:r>
      <w:proofErr w:type="spellStart"/>
      <w:r w:rsidRPr="0043710C">
        <w:rPr>
          <w:color w:val="000000" w:themeColor="text1"/>
        </w:rPr>
        <w:t>compra</w:t>
      </w:r>
      <w:proofErr w:type="spellEnd"/>
      <w:r w:rsidRPr="0043710C">
        <w:rPr>
          <w:color w:val="000000" w:themeColor="text1"/>
        </w:rPr>
        <w:t xml:space="preserve"> de </w:t>
      </w:r>
      <w:proofErr w:type="spellStart"/>
      <w:r w:rsidRPr="0043710C">
        <w:rPr>
          <w:color w:val="000000" w:themeColor="text1"/>
        </w:rPr>
        <w:t>tiquetes</w:t>
      </w:r>
      <w:proofErr w:type="spellEnd"/>
      <w:r w:rsidRPr="0043710C">
        <w:rPr>
          <w:color w:val="000000" w:themeColor="text1"/>
        </w:rPr>
        <w:t xml:space="preserve"> </w:t>
      </w:r>
      <w:proofErr w:type="spellStart"/>
      <w:r w:rsidRPr="0043710C">
        <w:rPr>
          <w:color w:val="000000" w:themeColor="text1"/>
        </w:rPr>
        <w:t>aéreos</w:t>
      </w:r>
      <w:proofErr w:type="spellEnd"/>
      <w:r w:rsidRPr="0043710C">
        <w:rPr>
          <w:color w:val="000000" w:themeColor="text1"/>
        </w:rPr>
        <w:t xml:space="preserve"> </w:t>
      </w:r>
      <w:proofErr w:type="spellStart"/>
      <w:r w:rsidRPr="0043710C">
        <w:rPr>
          <w:color w:val="000000" w:themeColor="text1"/>
        </w:rPr>
        <w:t>por</w:t>
      </w:r>
      <w:proofErr w:type="spellEnd"/>
      <w:r w:rsidRPr="0043710C">
        <w:rPr>
          <w:color w:val="000000" w:themeColor="text1"/>
        </w:rPr>
        <w:t xml:space="preserve"> </w:t>
      </w:r>
      <w:proofErr w:type="spellStart"/>
      <w:r w:rsidRPr="0043710C">
        <w:rPr>
          <w:color w:val="000000" w:themeColor="text1"/>
        </w:rPr>
        <w:t>parte</w:t>
      </w:r>
      <w:proofErr w:type="spellEnd"/>
      <w:r w:rsidRPr="0043710C">
        <w:rPr>
          <w:color w:val="000000" w:themeColor="text1"/>
        </w:rPr>
        <w:t xml:space="preserve"> de </w:t>
      </w:r>
      <w:proofErr w:type="spellStart"/>
      <w:r w:rsidRPr="0043710C">
        <w:rPr>
          <w:color w:val="000000" w:themeColor="text1"/>
        </w:rPr>
        <w:t>los</w:t>
      </w:r>
      <w:proofErr w:type="spellEnd"/>
      <w:r w:rsidRPr="0043710C">
        <w:rPr>
          <w:color w:val="000000" w:themeColor="text1"/>
        </w:rPr>
        <w:t xml:space="preserve"> </w:t>
      </w:r>
      <w:proofErr w:type="spellStart"/>
      <w:r w:rsidRPr="0043710C">
        <w:rPr>
          <w:color w:val="000000" w:themeColor="text1"/>
        </w:rPr>
        <w:t>pasajeros</w:t>
      </w:r>
      <w:proofErr w:type="spellEnd"/>
      <w:r w:rsidRPr="0043710C">
        <w:rPr>
          <w:color w:val="000000" w:themeColor="text1"/>
        </w:rPr>
        <w:t xml:space="preserve">, </w:t>
      </w:r>
      <w:proofErr w:type="spellStart"/>
      <w:r w:rsidRPr="0043710C">
        <w:rPr>
          <w:color w:val="000000" w:themeColor="text1"/>
        </w:rPr>
        <w:t>reduciendo</w:t>
      </w:r>
      <w:proofErr w:type="spellEnd"/>
      <w:r w:rsidRPr="0043710C">
        <w:rPr>
          <w:color w:val="000000" w:themeColor="text1"/>
        </w:rPr>
        <w:t xml:space="preserve"> </w:t>
      </w:r>
      <w:proofErr w:type="spellStart"/>
      <w:r w:rsidRPr="0043710C">
        <w:rPr>
          <w:color w:val="000000" w:themeColor="text1"/>
        </w:rPr>
        <w:t>errores</w:t>
      </w:r>
      <w:proofErr w:type="spellEnd"/>
      <w:r w:rsidRPr="0043710C">
        <w:rPr>
          <w:color w:val="000000" w:themeColor="text1"/>
        </w:rPr>
        <w:t xml:space="preserve"> y </w:t>
      </w:r>
      <w:proofErr w:type="spellStart"/>
      <w:r w:rsidRPr="0043710C">
        <w:rPr>
          <w:color w:val="000000" w:themeColor="text1"/>
        </w:rPr>
        <w:t>mejorando</w:t>
      </w:r>
      <w:proofErr w:type="spellEnd"/>
      <w:r w:rsidRPr="0043710C">
        <w:rPr>
          <w:color w:val="000000" w:themeColor="text1"/>
        </w:rPr>
        <w:t xml:space="preserve"> la </w:t>
      </w:r>
      <w:proofErr w:type="spellStart"/>
      <w:r w:rsidRPr="0043710C">
        <w:rPr>
          <w:color w:val="000000" w:themeColor="text1"/>
        </w:rPr>
        <w:t>gestión</w:t>
      </w:r>
      <w:proofErr w:type="spellEnd"/>
      <w:r w:rsidRPr="0043710C">
        <w:rPr>
          <w:color w:val="000000" w:themeColor="text1"/>
        </w:rPr>
        <w:t xml:space="preserve"> de </w:t>
      </w:r>
      <w:proofErr w:type="spellStart"/>
      <w:r w:rsidRPr="0043710C">
        <w:rPr>
          <w:color w:val="000000" w:themeColor="text1"/>
        </w:rPr>
        <w:t>vuelos</w:t>
      </w:r>
      <w:proofErr w:type="spellEnd"/>
      <w:r w:rsidRPr="0043710C">
        <w:rPr>
          <w:color w:val="000000" w:themeColor="text1"/>
        </w:rPr>
        <w:t xml:space="preserve">, </w:t>
      </w:r>
      <w:proofErr w:type="spellStart"/>
      <w:r w:rsidRPr="0043710C">
        <w:rPr>
          <w:color w:val="000000" w:themeColor="text1"/>
        </w:rPr>
        <w:t>disponibilidad</w:t>
      </w:r>
      <w:proofErr w:type="spellEnd"/>
      <w:r w:rsidRPr="0043710C">
        <w:rPr>
          <w:color w:val="000000" w:themeColor="text1"/>
        </w:rPr>
        <w:t xml:space="preserve"> y </w:t>
      </w:r>
      <w:proofErr w:type="spellStart"/>
      <w:r w:rsidRPr="0043710C">
        <w:rPr>
          <w:color w:val="000000" w:themeColor="text1"/>
        </w:rPr>
        <w:t>procesos</w:t>
      </w:r>
      <w:proofErr w:type="spellEnd"/>
      <w:r w:rsidRPr="0043710C">
        <w:rPr>
          <w:color w:val="000000" w:themeColor="text1"/>
        </w:rPr>
        <w:t xml:space="preserve"> </w:t>
      </w:r>
      <w:proofErr w:type="spellStart"/>
      <w:r w:rsidRPr="0043710C">
        <w:rPr>
          <w:color w:val="000000" w:themeColor="text1"/>
        </w:rPr>
        <w:t>administrativos</w:t>
      </w:r>
      <w:proofErr w:type="spellEnd"/>
      <w:r w:rsidRPr="0043710C">
        <w:rPr>
          <w:color w:val="000000" w:themeColor="text1"/>
        </w:rPr>
        <w:t>.</w:t>
      </w:r>
    </w:p>
    <w:p w14:paraId="09E02C90" w14:textId="77777777" w:rsidR="00353A9E" w:rsidRPr="0043710C" w:rsidRDefault="00353A9E" w:rsidP="00353A9E">
      <w:pPr>
        <w:rPr>
          <w:color w:val="000000" w:themeColor="text1"/>
          <w:lang w:val="es-CO"/>
        </w:rPr>
      </w:pPr>
    </w:p>
    <w:p w14:paraId="04B0B4C9" w14:textId="77777777" w:rsidR="00353A9E" w:rsidRPr="0043710C" w:rsidRDefault="00353A9E" w:rsidP="00353A9E">
      <w:pPr>
        <w:rPr>
          <w:color w:val="000000" w:themeColor="text1"/>
          <w:lang w:val="es-CO"/>
        </w:rPr>
      </w:pPr>
    </w:p>
    <w:p w14:paraId="4694FFA0" w14:textId="77777777" w:rsidR="00353A9E" w:rsidRPr="0043710C" w:rsidRDefault="00353A9E" w:rsidP="00353A9E">
      <w:pPr>
        <w:rPr>
          <w:color w:val="000000" w:themeColor="text1"/>
          <w:lang w:val="es-CO"/>
        </w:rPr>
      </w:pPr>
    </w:p>
    <w:p w14:paraId="1A911A00" w14:textId="77777777" w:rsidR="00353A9E" w:rsidRPr="0043710C" w:rsidRDefault="00353A9E" w:rsidP="00353A9E">
      <w:pPr>
        <w:rPr>
          <w:color w:val="000000" w:themeColor="text1"/>
          <w:lang w:val="es-CO"/>
        </w:rPr>
      </w:pPr>
    </w:p>
    <w:p w14:paraId="361C8C16" w14:textId="77777777" w:rsidR="00353A9E" w:rsidRPr="0043710C" w:rsidRDefault="00353A9E" w:rsidP="00353A9E">
      <w:pPr>
        <w:rPr>
          <w:color w:val="000000" w:themeColor="text1"/>
          <w:lang w:val="es-CO"/>
        </w:rPr>
      </w:pPr>
    </w:p>
    <w:p w14:paraId="555D2771" w14:textId="77777777" w:rsidR="00353A9E" w:rsidRPr="0043710C" w:rsidRDefault="00353A9E" w:rsidP="00353A9E">
      <w:pPr>
        <w:rPr>
          <w:color w:val="000000" w:themeColor="text1"/>
          <w:lang w:val="es-CO"/>
        </w:rPr>
      </w:pPr>
    </w:p>
    <w:p w14:paraId="499BC3FA" w14:textId="77777777" w:rsidR="00353A9E" w:rsidRPr="0043710C" w:rsidRDefault="00353A9E" w:rsidP="00353A9E">
      <w:pPr>
        <w:rPr>
          <w:color w:val="000000" w:themeColor="text1"/>
          <w:lang w:val="es-CO"/>
        </w:rPr>
      </w:pPr>
    </w:p>
    <w:p w14:paraId="3A03A1EA" w14:textId="77777777" w:rsidR="00353A9E" w:rsidRPr="0043710C" w:rsidRDefault="00353A9E" w:rsidP="00353A9E">
      <w:pPr>
        <w:rPr>
          <w:color w:val="000000" w:themeColor="text1"/>
          <w:lang w:val="es-CO"/>
        </w:rPr>
      </w:pPr>
    </w:p>
    <w:p w14:paraId="70F3CDEB" w14:textId="77777777" w:rsidR="00353A9E" w:rsidRPr="0043710C" w:rsidRDefault="00353A9E" w:rsidP="00353A9E">
      <w:pPr>
        <w:rPr>
          <w:color w:val="000000" w:themeColor="text1"/>
          <w:lang w:val="es-CO"/>
        </w:rPr>
      </w:pPr>
    </w:p>
    <w:p w14:paraId="4090B773" w14:textId="77777777" w:rsidR="00353A9E" w:rsidRPr="0043710C" w:rsidRDefault="00353A9E" w:rsidP="00353A9E">
      <w:pPr>
        <w:rPr>
          <w:color w:val="000000" w:themeColor="text1"/>
          <w:lang w:val="es-CO"/>
        </w:rPr>
      </w:pPr>
    </w:p>
    <w:p w14:paraId="7BC5C7C5" w14:textId="77777777" w:rsidR="00353A9E" w:rsidRPr="0043710C" w:rsidRDefault="00353A9E" w:rsidP="00353A9E">
      <w:pPr>
        <w:rPr>
          <w:color w:val="000000" w:themeColor="text1"/>
          <w:lang w:val="es-CO"/>
        </w:rPr>
      </w:pPr>
    </w:p>
    <w:p w14:paraId="71B7A81B" w14:textId="77777777" w:rsidR="00353A9E" w:rsidRPr="0043710C" w:rsidRDefault="00353A9E" w:rsidP="00353A9E">
      <w:pPr>
        <w:rPr>
          <w:color w:val="000000" w:themeColor="text1"/>
          <w:lang w:val="es-CO"/>
        </w:rPr>
      </w:pPr>
    </w:p>
    <w:p w14:paraId="2D8FA7E0" w14:textId="77777777" w:rsidR="00353A9E" w:rsidRPr="0043710C" w:rsidRDefault="00353A9E" w:rsidP="00353A9E">
      <w:pPr>
        <w:rPr>
          <w:color w:val="000000" w:themeColor="text1"/>
          <w:lang w:val="es-CO"/>
        </w:rPr>
      </w:pPr>
    </w:p>
    <w:p w14:paraId="4BA130E3" w14:textId="77777777" w:rsidR="00353A9E" w:rsidRPr="0043710C" w:rsidRDefault="00353A9E" w:rsidP="00353A9E">
      <w:pPr>
        <w:rPr>
          <w:color w:val="000000" w:themeColor="text1"/>
          <w:lang w:val="es-CO"/>
        </w:rPr>
      </w:pPr>
    </w:p>
    <w:p w14:paraId="2034AD7A" w14:textId="77777777" w:rsidR="00353A9E" w:rsidRPr="0043710C" w:rsidRDefault="00353A9E" w:rsidP="00353A9E">
      <w:pPr>
        <w:rPr>
          <w:color w:val="000000" w:themeColor="text1"/>
          <w:lang w:val="es-CO"/>
        </w:rPr>
      </w:pPr>
    </w:p>
    <w:p w14:paraId="537AC877" w14:textId="77777777" w:rsidR="00353A9E" w:rsidRPr="0043710C" w:rsidRDefault="00353A9E" w:rsidP="00353A9E">
      <w:pPr>
        <w:rPr>
          <w:color w:val="000000" w:themeColor="text1"/>
          <w:lang w:val="es-CO"/>
        </w:rPr>
      </w:pPr>
    </w:p>
    <w:p w14:paraId="6FE4552D" w14:textId="77777777" w:rsidR="00353A9E" w:rsidRPr="0043710C" w:rsidRDefault="00353A9E" w:rsidP="00353A9E">
      <w:pPr>
        <w:rPr>
          <w:color w:val="000000" w:themeColor="text1"/>
          <w:lang w:val="es-CO"/>
        </w:rPr>
      </w:pPr>
    </w:p>
    <w:p w14:paraId="37F9D100" w14:textId="77777777" w:rsidR="00353A9E" w:rsidRPr="0043710C" w:rsidRDefault="00353A9E" w:rsidP="00353A9E">
      <w:pPr>
        <w:rPr>
          <w:color w:val="000000" w:themeColor="text1"/>
          <w:lang w:val="es-CO"/>
        </w:rPr>
      </w:pPr>
    </w:p>
    <w:p w14:paraId="296E8D0C" w14:textId="77777777" w:rsidR="00353A9E" w:rsidRPr="0043710C" w:rsidRDefault="00353A9E" w:rsidP="00353A9E">
      <w:pPr>
        <w:rPr>
          <w:color w:val="000000" w:themeColor="text1"/>
          <w:lang w:val="es-CO"/>
        </w:rPr>
      </w:pPr>
    </w:p>
    <w:p w14:paraId="6F9B16A0" w14:textId="77777777" w:rsidR="00353A9E" w:rsidRPr="0043710C" w:rsidRDefault="00353A9E" w:rsidP="00353A9E">
      <w:pPr>
        <w:rPr>
          <w:color w:val="000000" w:themeColor="text1"/>
          <w:lang w:val="es-CO"/>
        </w:rPr>
      </w:pPr>
    </w:p>
    <w:p w14:paraId="7EBA9F6E" w14:textId="77777777" w:rsidR="00353A9E" w:rsidRPr="0043710C" w:rsidRDefault="00353A9E" w:rsidP="00353A9E">
      <w:pPr>
        <w:rPr>
          <w:color w:val="000000" w:themeColor="text1"/>
          <w:lang w:val="es-CO"/>
        </w:rPr>
      </w:pPr>
    </w:p>
    <w:p w14:paraId="3BCDBA98" w14:textId="77777777" w:rsidR="00353A9E" w:rsidRPr="0043710C" w:rsidRDefault="00353A9E" w:rsidP="00353A9E">
      <w:pPr>
        <w:rPr>
          <w:color w:val="000000" w:themeColor="text1"/>
          <w:lang w:val="es-CO"/>
        </w:rPr>
      </w:pPr>
    </w:p>
    <w:p w14:paraId="5D2A61CE" w14:textId="77777777" w:rsidR="00353A9E" w:rsidRPr="0043710C" w:rsidRDefault="00353A9E" w:rsidP="00353A9E">
      <w:pPr>
        <w:rPr>
          <w:color w:val="000000" w:themeColor="text1"/>
          <w:lang w:val="es-CO"/>
        </w:rPr>
      </w:pPr>
    </w:p>
    <w:p w14:paraId="58F5DC5A" w14:textId="35F833E9" w:rsidR="00F00647" w:rsidRPr="0043710C" w:rsidRDefault="00FA61F9" w:rsidP="00FA61F9">
      <w:pPr>
        <w:jc w:val="center"/>
        <w:rPr>
          <w:b/>
          <w:bCs/>
          <w:color w:val="000000" w:themeColor="text1"/>
          <w:lang w:val="es-CO"/>
        </w:rPr>
      </w:pPr>
      <w:r w:rsidRPr="0043710C">
        <w:rPr>
          <w:b/>
          <w:bCs/>
          <w:color w:val="000000" w:themeColor="text1"/>
          <w:lang w:val="es-CO"/>
        </w:rPr>
        <w:lastRenderedPageBreak/>
        <w:t>OBJETIVOS ESPECIFICOS</w:t>
      </w:r>
    </w:p>
    <w:p w14:paraId="723DC7AD" w14:textId="77777777" w:rsidR="00353A9E" w:rsidRPr="0043710C" w:rsidRDefault="00353A9E" w:rsidP="00353A9E">
      <w:pPr>
        <w:rPr>
          <w:b/>
          <w:bCs/>
          <w:color w:val="000000" w:themeColor="text1"/>
          <w:lang w:val="es-CO"/>
        </w:rPr>
      </w:pPr>
    </w:p>
    <w:p w14:paraId="745FAFA9" w14:textId="4DA5E9AA" w:rsidR="00353A9E" w:rsidRPr="0043710C" w:rsidRDefault="00353A9E" w:rsidP="00353A9E">
      <w:pPr>
        <w:rPr>
          <w:color w:val="000000" w:themeColor="text1"/>
          <w:lang w:val="es-CO"/>
        </w:rPr>
      </w:pPr>
      <w:r w:rsidRPr="0043710C">
        <w:rPr>
          <w:color w:val="000000" w:themeColor="text1"/>
          <w:lang w:val="es-CO"/>
        </w:rPr>
        <w:t>Permitir el registro y autenticación de pasajeros.</w:t>
      </w:r>
    </w:p>
    <w:p w14:paraId="3A2E8A81" w14:textId="67A55B21" w:rsidR="00353A9E" w:rsidRPr="0043710C" w:rsidRDefault="00353A9E" w:rsidP="00353A9E">
      <w:pPr>
        <w:rPr>
          <w:color w:val="000000" w:themeColor="text1"/>
          <w:lang w:val="es-CO"/>
        </w:rPr>
      </w:pPr>
      <w:r w:rsidRPr="0043710C">
        <w:rPr>
          <w:color w:val="000000" w:themeColor="text1"/>
          <w:lang w:val="es-CO"/>
        </w:rPr>
        <w:t>Facilitar la búsqueda de vuelos según origen, destino y fecha.</w:t>
      </w:r>
    </w:p>
    <w:p w14:paraId="3A589ABF" w14:textId="40E68C68" w:rsidR="00353A9E" w:rsidRPr="0043710C" w:rsidRDefault="00353A9E" w:rsidP="00353A9E">
      <w:pPr>
        <w:rPr>
          <w:color w:val="000000" w:themeColor="text1"/>
          <w:lang w:val="es-CO"/>
        </w:rPr>
      </w:pPr>
      <w:r w:rsidRPr="0043710C">
        <w:rPr>
          <w:color w:val="000000" w:themeColor="text1"/>
          <w:lang w:val="es-CO"/>
        </w:rPr>
        <w:t>Implementar la selección de asientos disponibles.</w:t>
      </w:r>
    </w:p>
    <w:p w14:paraId="4222AD70" w14:textId="04B578C3" w:rsidR="00353A9E" w:rsidRPr="0043710C" w:rsidRDefault="00353A9E" w:rsidP="00353A9E">
      <w:pPr>
        <w:rPr>
          <w:color w:val="000000" w:themeColor="text1"/>
          <w:lang w:val="es-CO"/>
        </w:rPr>
      </w:pPr>
      <w:r w:rsidRPr="0043710C">
        <w:rPr>
          <w:color w:val="000000" w:themeColor="text1"/>
          <w:lang w:val="es-CO"/>
        </w:rPr>
        <w:t>Simular el proceso de pago de forma segura y visualmente comprensible.</w:t>
      </w:r>
    </w:p>
    <w:p w14:paraId="759BB36F" w14:textId="5BA93079" w:rsidR="00353A9E" w:rsidRPr="0043710C" w:rsidRDefault="00353A9E" w:rsidP="00353A9E">
      <w:pPr>
        <w:rPr>
          <w:color w:val="000000" w:themeColor="text1"/>
          <w:lang w:val="es-CO"/>
        </w:rPr>
      </w:pPr>
      <w:r w:rsidRPr="0043710C">
        <w:rPr>
          <w:color w:val="000000" w:themeColor="text1"/>
          <w:lang w:val="es-CO"/>
        </w:rPr>
        <w:t>Permitir generar y visualizar tiquetes digitales.</w:t>
      </w:r>
    </w:p>
    <w:p w14:paraId="75364320" w14:textId="551ECF85" w:rsidR="00353A9E" w:rsidRPr="0043710C" w:rsidRDefault="00353A9E" w:rsidP="00697008">
      <w:pPr>
        <w:rPr>
          <w:color w:val="000000" w:themeColor="text1"/>
          <w:lang w:val="es-CO"/>
        </w:rPr>
      </w:pPr>
      <w:r w:rsidRPr="0043710C">
        <w:rPr>
          <w:color w:val="000000" w:themeColor="text1"/>
          <w:lang w:val="es-CO"/>
        </w:rPr>
        <w:t>Incorporar un módulo administrativo para la gestión de vuelos y reservas.</w:t>
      </w:r>
    </w:p>
    <w:p w14:paraId="3CF35FC4" w14:textId="3BD2BBFE" w:rsidR="0043710C" w:rsidRPr="0043710C" w:rsidRDefault="0043710C" w:rsidP="0043710C">
      <w:pPr>
        <w:rPr>
          <w:color w:val="000000" w:themeColor="text1"/>
          <w:lang w:val="es-CO"/>
        </w:rPr>
      </w:pPr>
      <w:r w:rsidRPr="0043710C">
        <w:rPr>
          <w:color w:val="000000" w:themeColor="text1"/>
          <w:lang w:val="es-CO"/>
        </w:rPr>
        <w:t>Implementar un buscador de vuelos con opción de solo ida o ida y regreso.</w:t>
      </w:r>
    </w:p>
    <w:p w14:paraId="248FE0A4" w14:textId="4A9E73F1" w:rsidR="0043710C" w:rsidRPr="0043710C" w:rsidRDefault="0043710C" w:rsidP="0043710C">
      <w:pPr>
        <w:rPr>
          <w:color w:val="000000" w:themeColor="text1"/>
          <w:lang w:val="es-CO"/>
        </w:rPr>
      </w:pPr>
      <w:r w:rsidRPr="0043710C">
        <w:rPr>
          <w:color w:val="000000" w:themeColor="text1"/>
          <w:lang w:val="es-CO"/>
        </w:rPr>
        <w:t>Restringir fechas válidas desde el día actual hasta dos meses hacia adelante.</w:t>
      </w:r>
    </w:p>
    <w:p w14:paraId="0DC55266" w14:textId="2AD864C4" w:rsidR="0043710C" w:rsidRPr="0043710C" w:rsidRDefault="0043710C" w:rsidP="0043710C">
      <w:pPr>
        <w:rPr>
          <w:color w:val="000000" w:themeColor="text1"/>
          <w:lang w:val="es-CO"/>
        </w:rPr>
      </w:pPr>
      <w:r w:rsidRPr="0043710C">
        <w:rPr>
          <w:color w:val="000000" w:themeColor="text1"/>
          <w:lang w:val="es-CO"/>
        </w:rPr>
        <w:t>Implementar autocompletado para las ciudades de origen y destino.</w:t>
      </w:r>
    </w:p>
    <w:p w14:paraId="484A9425" w14:textId="3B00DAD8" w:rsidR="0043710C" w:rsidRPr="0043710C" w:rsidRDefault="0043710C" w:rsidP="0043710C">
      <w:pPr>
        <w:rPr>
          <w:color w:val="000000" w:themeColor="text1"/>
          <w:lang w:val="es-CO"/>
        </w:rPr>
      </w:pPr>
      <w:r w:rsidRPr="0043710C">
        <w:rPr>
          <w:color w:val="000000" w:themeColor="text1"/>
          <w:lang w:val="es-CO"/>
        </w:rPr>
        <w:t>Permitir el registro de hasta 5 pasajeros por compra.</w:t>
      </w:r>
    </w:p>
    <w:p w14:paraId="6B00B088" w14:textId="3CFFC3A1" w:rsidR="0043710C" w:rsidRPr="0043710C" w:rsidRDefault="0043710C" w:rsidP="0043710C">
      <w:pPr>
        <w:rPr>
          <w:color w:val="000000" w:themeColor="text1"/>
          <w:lang w:val="es-CO"/>
        </w:rPr>
      </w:pPr>
      <w:r w:rsidRPr="0043710C">
        <w:rPr>
          <w:color w:val="000000" w:themeColor="text1"/>
          <w:lang w:val="es-CO"/>
        </w:rPr>
        <w:t>Controlar la concurrencia y evitar la venta duplicada de asientos.</w:t>
      </w:r>
    </w:p>
    <w:p w14:paraId="5B32E23C" w14:textId="14813CA2" w:rsidR="0043710C" w:rsidRPr="0043710C" w:rsidRDefault="0043710C" w:rsidP="0043710C">
      <w:pPr>
        <w:rPr>
          <w:color w:val="000000" w:themeColor="text1"/>
          <w:lang w:val="es-CO"/>
        </w:rPr>
      </w:pPr>
      <w:r w:rsidRPr="0043710C">
        <w:rPr>
          <w:color w:val="000000" w:themeColor="text1"/>
          <w:lang w:val="es-CO"/>
        </w:rPr>
        <w:t>Generar tiquetes electrónicos con código de reserva único.</w:t>
      </w:r>
    </w:p>
    <w:p w14:paraId="29F663D5" w14:textId="77777777" w:rsidR="00353A9E" w:rsidRPr="0043710C" w:rsidRDefault="00353A9E" w:rsidP="00697008">
      <w:pPr>
        <w:rPr>
          <w:color w:val="000000" w:themeColor="text1"/>
          <w:lang w:val="es-CO"/>
        </w:rPr>
      </w:pPr>
    </w:p>
    <w:p w14:paraId="52D747E8" w14:textId="77777777" w:rsidR="00353A9E" w:rsidRPr="0043710C" w:rsidRDefault="00353A9E" w:rsidP="00697008">
      <w:pPr>
        <w:rPr>
          <w:color w:val="000000" w:themeColor="text1"/>
          <w:lang w:val="es-CO"/>
        </w:rPr>
      </w:pPr>
    </w:p>
    <w:p w14:paraId="02EFBD28" w14:textId="77777777" w:rsidR="00353A9E" w:rsidRPr="0043710C" w:rsidRDefault="00353A9E" w:rsidP="00697008">
      <w:pPr>
        <w:rPr>
          <w:color w:val="000000" w:themeColor="text1"/>
          <w:lang w:val="es-CO"/>
        </w:rPr>
      </w:pPr>
    </w:p>
    <w:p w14:paraId="09751178" w14:textId="77777777" w:rsidR="00353A9E" w:rsidRPr="0043710C" w:rsidRDefault="00353A9E" w:rsidP="00697008">
      <w:pPr>
        <w:rPr>
          <w:color w:val="000000" w:themeColor="text1"/>
          <w:lang w:val="es-CO"/>
        </w:rPr>
      </w:pPr>
    </w:p>
    <w:p w14:paraId="0EDCB6BD" w14:textId="77777777" w:rsidR="00353A9E" w:rsidRPr="0043710C" w:rsidRDefault="00353A9E" w:rsidP="00697008">
      <w:pPr>
        <w:rPr>
          <w:color w:val="000000" w:themeColor="text1"/>
          <w:lang w:val="es-CO"/>
        </w:rPr>
      </w:pPr>
    </w:p>
    <w:p w14:paraId="76892FC4" w14:textId="77777777" w:rsidR="00353A9E" w:rsidRPr="0043710C" w:rsidRDefault="00353A9E" w:rsidP="00697008">
      <w:pPr>
        <w:rPr>
          <w:color w:val="000000" w:themeColor="text1"/>
          <w:lang w:val="es-CO"/>
        </w:rPr>
      </w:pPr>
    </w:p>
    <w:p w14:paraId="2ACDB684" w14:textId="77777777" w:rsidR="00353A9E" w:rsidRPr="0043710C" w:rsidRDefault="00353A9E" w:rsidP="00697008">
      <w:pPr>
        <w:rPr>
          <w:color w:val="000000" w:themeColor="text1"/>
          <w:lang w:val="es-CO"/>
        </w:rPr>
      </w:pPr>
    </w:p>
    <w:p w14:paraId="122F8789" w14:textId="77777777" w:rsidR="00353A9E" w:rsidRPr="0043710C" w:rsidRDefault="00353A9E" w:rsidP="00697008">
      <w:pPr>
        <w:rPr>
          <w:color w:val="000000" w:themeColor="text1"/>
          <w:lang w:val="es-CO"/>
        </w:rPr>
      </w:pPr>
    </w:p>
    <w:p w14:paraId="7B4E5769" w14:textId="77777777" w:rsidR="00353A9E" w:rsidRPr="0043710C" w:rsidRDefault="00353A9E" w:rsidP="00697008">
      <w:pPr>
        <w:rPr>
          <w:color w:val="000000" w:themeColor="text1"/>
          <w:lang w:val="es-CO"/>
        </w:rPr>
      </w:pPr>
    </w:p>
    <w:p w14:paraId="465B3815" w14:textId="77777777" w:rsidR="00353A9E" w:rsidRPr="0043710C" w:rsidRDefault="00353A9E" w:rsidP="00697008">
      <w:pPr>
        <w:rPr>
          <w:color w:val="000000" w:themeColor="text1"/>
          <w:lang w:val="es-CO"/>
        </w:rPr>
      </w:pPr>
    </w:p>
    <w:p w14:paraId="1BAFA77F" w14:textId="77777777" w:rsidR="00353A9E" w:rsidRPr="0043710C" w:rsidRDefault="00353A9E" w:rsidP="0043710C">
      <w:pPr>
        <w:rPr>
          <w:color w:val="000000" w:themeColor="text1"/>
          <w:lang w:val="es-CO"/>
        </w:rPr>
      </w:pPr>
    </w:p>
    <w:p w14:paraId="1F6027C9" w14:textId="77777777" w:rsidR="0043710C" w:rsidRPr="0043710C" w:rsidRDefault="0043710C" w:rsidP="0043710C">
      <w:pPr>
        <w:rPr>
          <w:color w:val="000000" w:themeColor="text1"/>
          <w:lang w:val="es-CO"/>
        </w:rPr>
      </w:pPr>
    </w:p>
    <w:p w14:paraId="326E2682" w14:textId="6B72FEA0" w:rsidR="00353A9E" w:rsidRPr="0043710C" w:rsidRDefault="00353A9E" w:rsidP="00FA61F9">
      <w:pPr>
        <w:jc w:val="center"/>
        <w:rPr>
          <w:b/>
          <w:bCs/>
          <w:color w:val="000000" w:themeColor="text1"/>
          <w:lang w:val="es-CO"/>
        </w:rPr>
      </w:pPr>
      <w:r w:rsidRPr="0043710C">
        <w:rPr>
          <w:b/>
          <w:bCs/>
          <w:color w:val="000000" w:themeColor="text1"/>
          <w:lang w:val="es-CO"/>
        </w:rPr>
        <w:lastRenderedPageBreak/>
        <w:t>ALCANCE DEL PROYECTO</w:t>
      </w:r>
    </w:p>
    <w:p w14:paraId="6A69BB59" w14:textId="77777777" w:rsidR="00353A9E" w:rsidRPr="0043710C" w:rsidRDefault="00353A9E" w:rsidP="00697008">
      <w:pPr>
        <w:rPr>
          <w:color w:val="000000" w:themeColor="text1"/>
          <w:lang w:val="es-CO"/>
        </w:rPr>
      </w:pPr>
    </w:p>
    <w:p w14:paraId="6382DA4E" w14:textId="77777777" w:rsidR="00353A9E" w:rsidRPr="0043710C" w:rsidRDefault="00353A9E" w:rsidP="00353A9E">
      <w:pPr>
        <w:rPr>
          <w:b/>
          <w:bCs/>
          <w:color w:val="000000" w:themeColor="text1"/>
          <w:lang w:val="es-CO"/>
        </w:rPr>
      </w:pPr>
      <w:r w:rsidRPr="0043710C">
        <w:rPr>
          <w:b/>
          <w:bCs/>
          <w:color w:val="000000" w:themeColor="text1"/>
          <w:lang w:val="es-CO"/>
        </w:rPr>
        <w:t>Cubre:</w:t>
      </w:r>
    </w:p>
    <w:p w14:paraId="2DFDC205" w14:textId="77777777" w:rsidR="00353A9E" w:rsidRPr="0043710C" w:rsidRDefault="00353A9E" w:rsidP="00353A9E">
      <w:pPr>
        <w:rPr>
          <w:color w:val="000000" w:themeColor="text1"/>
          <w:lang w:val="es-CO"/>
        </w:rPr>
      </w:pPr>
    </w:p>
    <w:p w14:paraId="2601C8AE" w14:textId="01610CF1" w:rsidR="00353A9E" w:rsidRPr="0043710C" w:rsidRDefault="00353A9E" w:rsidP="00FA61F9">
      <w:pPr>
        <w:pStyle w:val="Prrafodelista"/>
        <w:numPr>
          <w:ilvl w:val="0"/>
          <w:numId w:val="25"/>
        </w:numPr>
        <w:rPr>
          <w:color w:val="000000" w:themeColor="text1"/>
          <w:lang w:val="es-CO"/>
        </w:rPr>
      </w:pPr>
      <w:r w:rsidRPr="0043710C">
        <w:rPr>
          <w:color w:val="000000" w:themeColor="text1"/>
          <w:lang w:val="es-CO"/>
        </w:rPr>
        <w:t>Gestión de pasajeros, vuelos, tipos de avión y generación de tiquetes.</w:t>
      </w:r>
    </w:p>
    <w:p w14:paraId="1C558917" w14:textId="3D550301" w:rsidR="00353A9E" w:rsidRPr="0043710C" w:rsidRDefault="00353A9E" w:rsidP="00FA61F9">
      <w:pPr>
        <w:pStyle w:val="Prrafodelista"/>
        <w:numPr>
          <w:ilvl w:val="0"/>
          <w:numId w:val="25"/>
        </w:numPr>
        <w:rPr>
          <w:color w:val="000000" w:themeColor="text1"/>
          <w:lang w:val="es-CO"/>
        </w:rPr>
      </w:pPr>
      <w:r w:rsidRPr="0043710C">
        <w:rPr>
          <w:color w:val="000000" w:themeColor="text1"/>
          <w:lang w:val="es-CO"/>
        </w:rPr>
        <w:t>Control de disponibilidad de asientos.</w:t>
      </w:r>
    </w:p>
    <w:p w14:paraId="757ED4E3" w14:textId="0DEC4D0F" w:rsidR="00353A9E" w:rsidRPr="0043710C" w:rsidRDefault="00353A9E" w:rsidP="00FA61F9">
      <w:pPr>
        <w:pStyle w:val="Prrafodelista"/>
        <w:numPr>
          <w:ilvl w:val="0"/>
          <w:numId w:val="25"/>
        </w:numPr>
        <w:rPr>
          <w:color w:val="000000" w:themeColor="text1"/>
          <w:lang w:val="es-CO"/>
        </w:rPr>
      </w:pPr>
      <w:r w:rsidRPr="0043710C">
        <w:rPr>
          <w:color w:val="000000" w:themeColor="text1"/>
          <w:lang w:val="es-CO"/>
        </w:rPr>
        <w:t>Simulación de pagos por parte del usuario.</w:t>
      </w:r>
    </w:p>
    <w:p w14:paraId="1DBA0779" w14:textId="77777777" w:rsidR="00353A9E" w:rsidRPr="0043710C" w:rsidRDefault="00353A9E" w:rsidP="00FA61F9">
      <w:pPr>
        <w:pStyle w:val="Prrafodelista"/>
        <w:numPr>
          <w:ilvl w:val="0"/>
          <w:numId w:val="25"/>
        </w:numPr>
        <w:rPr>
          <w:color w:val="000000" w:themeColor="text1"/>
          <w:lang w:val="es-CO"/>
        </w:rPr>
      </w:pPr>
      <w:r w:rsidRPr="0043710C">
        <w:rPr>
          <w:color w:val="000000" w:themeColor="text1"/>
          <w:lang w:val="es-CO"/>
        </w:rPr>
        <w:t>Acceso diferenciado para usuarios y administradores.</w:t>
      </w:r>
    </w:p>
    <w:p w14:paraId="04BD5BF1" w14:textId="77777777" w:rsidR="00353A9E" w:rsidRPr="0043710C" w:rsidRDefault="00353A9E" w:rsidP="00353A9E">
      <w:pPr>
        <w:rPr>
          <w:color w:val="000000" w:themeColor="text1"/>
          <w:lang w:val="es-CO"/>
        </w:rPr>
      </w:pPr>
    </w:p>
    <w:p w14:paraId="6F7CDBC1" w14:textId="77777777" w:rsidR="00353A9E" w:rsidRPr="0043710C" w:rsidRDefault="00353A9E" w:rsidP="00353A9E">
      <w:pPr>
        <w:rPr>
          <w:b/>
          <w:bCs/>
          <w:color w:val="000000" w:themeColor="text1"/>
          <w:lang w:val="es-CO"/>
        </w:rPr>
      </w:pPr>
      <w:r w:rsidRPr="0043710C">
        <w:rPr>
          <w:b/>
          <w:bCs/>
          <w:color w:val="000000" w:themeColor="text1"/>
          <w:lang w:val="es-CO"/>
        </w:rPr>
        <w:t>No cubre:</w:t>
      </w:r>
    </w:p>
    <w:p w14:paraId="24076597" w14:textId="77777777" w:rsidR="00353A9E" w:rsidRPr="0043710C" w:rsidRDefault="00353A9E" w:rsidP="00353A9E">
      <w:pPr>
        <w:rPr>
          <w:color w:val="000000" w:themeColor="text1"/>
          <w:lang w:val="es-CO"/>
        </w:rPr>
      </w:pPr>
    </w:p>
    <w:p w14:paraId="506D180D" w14:textId="06AAF07E" w:rsidR="00353A9E" w:rsidRPr="0043710C" w:rsidRDefault="00353A9E" w:rsidP="00FA61F9">
      <w:pPr>
        <w:pStyle w:val="Prrafodelista"/>
        <w:numPr>
          <w:ilvl w:val="0"/>
          <w:numId w:val="26"/>
        </w:numPr>
        <w:rPr>
          <w:color w:val="000000" w:themeColor="text1"/>
          <w:lang w:val="es-CO"/>
        </w:rPr>
      </w:pPr>
      <w:r w:rsidRPr="0043710C">
        <w:rPr>
          <w:color w:val="000000" w:themeColor="text1"/>
          <w:lang w:val="es-CO"/>
        </w:rPr>
        <w:t>Integración con pasarelas de pago reales (se simulará el proceso).</w:t>
      </w:r>
    </w:p>
    <w:p w14:paraId="7DBA483D" w14:textId="04407B46" w:rsidR="00353A9E" w:rsidRPr="0043710C" w:rsidRDefault="00353A9E" w:rsidP="00FA61F9">
      <w:pPr>
        <w:pStyle w:val="Prrafodelista"/>
        <w:numPr>
          <w:ilvl w:val="0"/>
          <w:numId w:val="26"/>
        </w:numPr>
        <w:rPr>
          <w:color w:val="000000" w:themeColor="text1"/>
          <w:lang w:val="es-CO"/>
        </w:rPr>
      </w:pPr>
      <w:r w:rsidRPr="0043710C">
        <w:rPr>
          <w:color w:val="000000" w:themeColor="text1"/>
          <w:lang w:val="es-CO"/>
        </w:rPr>
        <w:t>Módulos de quejas, reclamos o programas de fidelización.</w:t>
      </w:r>
    </w:p>
    <w:p w14:paraId="38B6501A" w14:textId="77777777" w:rsidR="0043710C" w:rsidRPr="0043710C" w:rsidRDefault="0043710C" w:rsidP="0043710C">
      <w:pPr>
        <w:rPr>
          <w:color w:val="000000" w:themeColor="text1"/>
          <w:lang w:val="es-CO"/>
        </w:rPr>
      </w:pPr>
      <w:r w:rsidRPr="0043710C">
        <w:rPr>
          <w:color w:val="000000" w:themeColor="text1"/>
          <w:lang w:val="es-CO"/>
        </w:rPr>
        <w:t>El sistema garantizará el control de concurrencia para evitar la venta duplicada de asientos, manteniendo la integridad de los datos.</w:t>
      </w:r>
    </w:p>
    <w:p w14:paraId="749753E5" w14:textId="452BB6B5" w:rsidR="00697008" w:rsidRPr="0043710C" w:rsidRDefault="0043710C" w:rsidP="0043710C">
      <w:pPr>
        <w:rPr>
          <w:color w:val="000000" w:themeColor="text1"/>
          <w:lang w:val="es-CO"/>
        </w:rPr>
      </w:pPr>
      <w:r w:rsidRPr="0043710C">
        <w:rPr>
          <w:color w:val="000000" w:themeColor="text1"/>
          <w:lang w:val="es-CO"/>
        </w:rPr>
        <w:t>Además, incluirá la simulación del proceso de pago y la generación de tiquetes electrónicos en formato PDF o JSON.</w:t>
      </w:r>
    </w:p>
    <w:p w14:paraId="09082338" w14:textId="77777777" w:rsidR="00353A9E" w:rsidRPr="0043710C" w:rsidRDefault="00353A9E" w:rsidP="00697008">
      <w:pPr>
        <w:rPr>
          <w:color w:val="000000" w:themeColor="text1"/>
          <w:lang w:val="es-CO"/>
        </w:rPr>
      </w:pPr>
    </w:p>
    <w:p w14:paraId="4B5A2A5D" w14:textId="77777777" w:rsidR="00353A9E" w:rsidRPr="0043710C" w:rsidRDefault="00353A9E" w:rsidP="00697008">
      <w:pPr>
        <w:rPr>
          <w:color w:val="000000" w:themeColor="text1"/>
          <w:lang w:val="es-CO"/>
        </w:rPr>
      </w:pPr>
    </w:p>
    <w:p w14:paraId="7ECAA78F" w14:textId="77777777" w:rsidR="00353A9E" w:rsidRPr="0043710C" w:rsidRDefault="00353A9E" w:rsidP="00697008">
      <w:pPr>
        <w:rPr>
          <w:color w:val="000000" w:themeColor="text1"/>
          <w:lang w:val="es-CO"/>
        </w:rPr>
      </w:pPr>
    </w:p>
    <w:p w14:paraId="580E4AF1" w14:textId="77777777" w:rsidR="00353A9E" w:rsidRPr="0043710C" w:rsidRDefault="00353A9E" w:rsidP="00697008">
      <w:pPr>
        <w:rPr>
          <w:color w:val="000000" w:themeColor="text1"/>
          <w:lang w:val="es-CO"/>
        </w:rPr>
      </w:pPr>
    </w:p>
    <w:p w14:paraId="2A719493" w14:textId="77777777" w:rsidR="00353A9E" w:rsidRPr="0043710C" w:rsidRDefault="00353A9E" w:rsidP="00697008">
      <w:pPr>
        <w:rPr>
          <w:color w:val="000000" w:themeColor="text1"/>
          <w:lang w:val="es-CO"/>
        </w:rPr>
      </w:pPr>
    </w:p>
    <w:p w14:paraId="3A491359" w14:textId="77777777" w:rsidR="00353A9E" w:rsidRPr="0043710C" w:rsidRDefault="00353A9E" w:rsidP="00697008">
      <w:pPr>
        <w:rPr>
          <w:color w:val="000000" w:themeColor="text1"/>
          <w:lang w:val="es-CO"/>
        </w:rPr>
      </w:pPr>
    </w:p>
    <w:p w14:paraId="384379FF" w14:textId="77777777" w:rsidR="00353A9E" w:rsidRPr="0043710C" w:rsidRDefault="00353A9E" w:rsidP="00697008">
      <w:pPr>
        <w:rPr>
          <w:color w:val="000000" w:themeColor="text1"/>
          <w:lang w:val="es-CO"/>
        </w:rPr>
      </w:pPr>
    </w:p>
    <w:p w14:paraId="5F8C992D" w14:textId="77777777" w:rsidR="00353A9E" w:rsidRPr="0043710C" w:rsidRDefault="00353A9E" w:rsidP="00697008">
      <w:pPr>
        <w:rPr>
          <w:color w:val="000000" w:themeColor="text1"/>
          <w:lang w:val="es-CO"/>
        </w:rPr>
      </w:pPr>
    </w:p>
    <w:p w14:paraId="3456275F" w14:textId="77777777" w:rsidR="00FA61F9" w:rsidRPr="0043710C" w:rsidRDefault="00FA61F9" w:rsidP="00697008">
      <w:pPr>
        <w:rPr>
          <w:color w:val="000000" w:themeColor="text1"/>
          <w:lang w:val="es-CO"/>
        </w:rPr>
      </w:pPr>
    </w:p>
    <w:p w14:paraId="751DBF78" w14:textId="77777777" w:rsidR="00FA61F9" w:rsidRPr="0043710C" w:rsidRDefault="00FA61F9" w:rsidP="00697008">
      <w:pPr>
        <w:rPr>
          <w:color w:val="000000" w:themeColor="text1"/>
          <w:lang w:val="es-CO"/>
        </w:rPr>
      </w:pPr>
    </w:p>
    <w:p w14:paraId="605B8D4A" w14:textId="77777777" w:rsidR="0043710C" w:rsidRPr="0043710C" w:rsidRDefault="0043710C" w:rsidP="00697008">
      <w:pPr>
        <w:rPr>
          <w:color w:val="000000" w:themeColor="text1"/>
          <w:lang w:val="es-CO"/>
        </w:rPr>
      </w:pPr>
    </w:p>
    <w:p w14:paraId="5D42DB56" w14:textId="7FD3913C" w:rsidR="003569F0" w:rsidRPr="0043710C" w:rsidRDefault="003569F0" w:rsidP="003569F0">
      <w:pPr>
        <w:numPr>
          <w:ilvl w:val="0"/>
          <w:numId w:val="21"/>
        </w:numPr>
        <w:rPr>
          <w:color w:val="000000" w:themeColor="text1"/>
          <w:lang w:val="es-CO"/>
        </w:rPr>
      </w:pPr>
      <w:r w:rsidRPr="0043710C">
        <w:rPr>
          <w:b/>
          <w:bCs/>
          <w:color w:val="000000" w:themeColor="text1"/>
          <w:lang w:val="es-CO"/>
        </w:rPr>
        <w:lastRenderedPageBreak/>
        <w:t>Requisitos funcionales:</w:t>
      </w:r>
      <w:r w:rsidRPr="0043710C">
        <w:rPr>
          <w:color w:val="000000" w:themeColor="text1"/>
          <w:lang w:val="es-CO"/>
        </w:rPr>
        <w:t xml:space="preserve"> (qué debe hacer el sistema)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37"/>
        <w:gridCol w:w="2549"/>
        <w:gridCol w:w="4524"/>
      </w:tblGrid>
      <w:tr w:rsidR="0043710C" w:rsidRPr="0043710C" w14:paraId="23D79B66" w14:textId="77777777" w:rsidTr="00697008">
        <w:tc>
          <w:tcPr>
            <w:tcW w:w="837" w:type="dxa"/>
          </w:tcPr>
          <w:p w14:paraId="28BCC827" w14:textId="1EECA4A0" w:rsidR="00697008" w:rsidRPr="0043710C" w:rsidRDefault="00697008" w:rsidP="00697008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ID</w:t>
            </w:r>
          </w:p>
        </w:tc>
        <w:tc>
          <w:tcPr>
            <w:tcW w:w="2549" w:type="dxa"/>
          </w:tcPr>
          <w:p w14:paraId="6D574387" w14:textId="39FD75EF" w:rsidR="00697008" w:rsidRPr="0043710C" w:rsidRDefault="00697008" w:rsidP="00697008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 xml:space="preserve">REQUISITO FUNCIONAL </w:t>
            </w:r>
          </w:p>
        </w:tc>
        <w:tc>
          <w:tcPr>
            <w:tcW w:w="4524" w:type="dxa"/>
          </w:tcPr>
          <w:p w14:paraId="47C67732" w14:textId="435A81EC" w:rsidR="00697008" w:rsidRPr="0043710C" w:rsidRDefault="00697008" w:rsidP="00697008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DESCRIPCION</w:t>
            </w:r>
          </w:p>
        </w:tc>
      </w:tr>
      <w:tr w:rsidR="0043710C" w:rsidRPr="0043710C" w14:paraId="7E76F2D7" w14:textId="77777777" w:rsidTr="00672C1D">
        <w:tc>
          <w:tcPr>
            <w:tcW w:w="837" w:type="dxa"/>
          </w:tcPr>
          <w:p w14:paraId="2171508E" w14:textId="2783502D" w:rsidR="00697008" w:rsidRPr="0043710C" w:rsidRDefault="00697008" w:rsidP="00697008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RF001</w:t>
            </w:r>
          </w:p>
        </w:tc>
        <w:tc>
          <w:tcPr>
            <w:tcW w:w="2549" w:type="dxa"/>
          </w:tcPr>
          <w:p w14:paraId="132C096B" w14:textId="230D17A2" w:rsidR="00697008" w:rsidRPr="0043710C" w:rsidRDefault="00697008" w:rsidP="00697008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Registro de Usuarios</w:t>
            </w:r>
          </w:p>
        </w:tc>
        <w:tc>
          <w:tcPr>
            <w:tcW w:w="4524" w:type="dxa"/>
            <w:vAlign w:val="center"/>
          </w:tcPr>
          <w:p w14:paraId="1B71F955" w14:textId="7D303AB0" w:rsidR="00697008" w:rsidRPr="0043710C" w:rsidRDefault="00697008" w:rsidP="00697008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El sistema permitirá registrar nuevos usuarios con nombre, correo y contraseña.</w:t>
            </w:r>
          </w:p>
        </w:tc>
      </w:tr>
      <w:tr w:rsidR="0043710C" w:rsidRPr="0043710C" w14:paraId="1C316D32" w14:textId="77777777" w:rsidTr="00AF3165">
        <w:tc>
          <w:tcPr>
            <w:tcW w:w="837" w:type="dxa"/>
          </w:tcPr>
          <w:p w14:paraId="344F0E74" w14:textId="41660656" w:rsidR="00697008" w:rsidRPr="0043710C" w:rsidRDefault="00697008" w:rsidP="00697008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RF002</w:t>
            </w:r>
          </w:p>
        </w:tc>
        <w:tc>
          <w:tcPr>
            <w:tcW w:w="2549" w:type="dxa"/>
          </w:tcPr>
          <w:p w14:paraId="57EA44CB" w14:textId="407C0B07" w:rsidR="00697008" w:rsidRPr="0043710C" w:rsidRDefault="00697008" w:rsidP="00697008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Inicio se Sesión</w:t>
            </w:r>
          </w:p>
        </w:tc>
        <w:tc>
          <w:tcPr>
            <w:tcW w:w="4524" w:type="dxa"/>
            <w:vAlign w:val="center"/>
          </w:tcPr>
          <w:p w14:paraId="515DF29E" w14:textId="1B3242B1" w:rsidR="00697008" w:rsidRPr="0043710C" w:rsidRDefault="00697008" w:rsidP="00697008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El sistema validará credenciales antes de permitir el acceso.</w:t>
            </w:r>
          </w:p>
        </w:tc>
      </w:tr>
      <w:tr w:rsidR="0043710C" w:rsidRPr="0043710C" w14:paraId="2173DE93" w14:textId="77777777" w:rsidTr="002211E3">
        <w:tc>
          <w:tcPr>
            <w:tcW w:w="837" w:type="dxa"/>
          </w:tcPr>
          <w:p w14:paraId="2F36C9D1" w14:textId="7D6A6B54" w:rsidR="00697008" w:rsidRPr="0043710C" w:rsidRDefault="00697008" w:rsidP="00697008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RF003</w:t>
            </w:r>
          </w:p>
        </w:tc>
        <w:tc>
          <w:tcPr>
            <w:tcW w:w="2549" w:type="dxa"/>
          </w:tcPr>
          <w:p w14:paraId="63E928AC" w14:textId="5002318E" w:rsidR="00697008" w:rsidRPr="0043710C" w:rsidRDefault="00697008" w:rsidP="00697008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Búsqueda de vuelos</w:t>
            </w:r>
          </w:p>
        </w:tc>
        <w:tc>
          <w:tcPr>
            <w:tcW w:w="4524" w:type="dxa"/>
            <w:vAlign w:val="center"/>
          </w:tcPr>
          <w:p w14:paraId="02CA2ED9" w14:textId="6D15944A" w:rsidR="00697008" w:rsidRPr="0043710C" w:rsidRDefault="00697008" w:rsidP="00697008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 xml:space="preserve">El sistema permitirá la búsqueda de vuelos según, distancia, … </w:t>
            </w:r>
          </w:p>
        </w:tc>
      </w:tr>
      <w:tr w:rsidR="0043710C" w:rsidRPr="0043710C" w14:paraId="3CC1B6E1" w14:textId="77777777" w:rsidTr="00697008">
        <w:tc>
          <w:tcPr>
            <w:tcW w:w="837" w:type="dxa"/>
          </w:tcPr>
          <w:p w14:paraId="752E7987" w14:textId="2C14A201" w:rsidR="00697008" w:rsidRPr="0043710C" w:rsidRDefault="00697008" w:rsidP="00697008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RF004</w:t>
            </w:r>
          </w:p>
        </w:tc>
        <w:tc>
          <w:tcPr>
            <w:tcW w:w="2549" w:type="dxa"/>
          </w:tcPr>
          <w:p w14:paraId="12F935DE" w14:textId="2825827D" w:rsidR="00697008" w:rsidRPr="0043710C" w:rsidRDefault="00697008" w:rsidP="00697008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Selección de asientos</w:t>
            </w:r>
          </w:p>
        </w:tc>
        <w:tc>
          <w:tcPr>
            <w:tcW w:w="4524" w:type="dxa"/>
          </w:tcPr>
          <w:p w14:paraId="7D944901" w14:textId="27F55CA9" w:rsidR="00697008" w:rsidRPr="0043710C" w:rsidRDefault="00697008" w:rsidP="00697008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El sistema permitirá seleccionar a los pasajeros el asiento disponible</w:t>
            </w:r>
          </w:p>
        </w:tc>
      </w:tr>
      <w:tr w:rsidR="0043710C" w:rsidRPr="0043710C" w14:paraId="68961FF1" w14:textId="77777777" w:rsidTr="00697008">
        <w:tc>
          <w:tcPr>
            <w:tcW w:w="837" w:type="dxa"/>
          </w:tcPr>
          <w:p w14:paraId="6E91B7F7" w14:textId="1742106B" w:rsidR="00697008" w:rsidRPr="0043710C" w:rsidRDefault="00697008" w:rsidP="00697008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RF005</w:t>
            </w:r>
          </w:p>
        </w:tc>
        <w:tc>
          <w:tcPr>
            <w:tcW w:w="2549" w:type="dxa"/>
          </w:tcPr>
          <w:p w14:paraId="674B83F3" w14:textId="702F7F42" w:rsidR="00697008" w:rsidRPr="0043710C" w:rsidRDefault="00697008" w:rsidP="00697008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Simulación de pago</w:t>
            </w:r>
          </w:p>
        </w:tc>
        <w:tc>
          <w:tcPr>
            <w:tcW w:w="4524" w:type="dxa"/>
          </w:tcPr>
          <w:p w14:paraId="5711FFFB" w14:textId="3CE68E99" w:rsidR="002C69E6" w:rsidRPr="0043710C" w:rsidRDefault="002C69E6" w:rsidP="00697008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El sistema simulara un proceso de pago del tiquete y procedentemente generara mensajes para el éxito o la falla de la operación.</w:t>
            </w:r>
          </w:p>
        </w:tc>
      </w:tr>
      <w:tr w:rsidR="0043710C" w:rsidRPr="0043710C" w14:paraId="5FC3F403" w14:textId="77777777" w:rsidTr="006752AA">
        <w:tc>
          <w:tcPr>
            <w:tcW w:w="837" w:type="dxa"/>
          </w:tcPr>
          <w:p w14:paraId="0E07C4A4" w14:textId="2B7C1839" w:rsidR="002C69E6" w:rsidRPr="0043710C" w:rsidRDefault="002C69E6" w:rsidP="002C69E6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RF006</w:t>
            </w:r>
          </w:p>
        </w:tc>
        <w:tc>
          <w:tcPr>
            <w:tcW w:w="2549" w:type="dxa"/>
          </w:tcPr>
          <w:p w14:paraId="5B0F8AB6" w14:textId="16C64E37" w:rsidR="002C69E6" w:rsidRPr="0043710C" w:rsidRDefault="002C69E6" w:rsidP="002C69E6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Generación y Visualización de pagos</w:t>
            </w:r>
          </w:p>
        </w:tc>
        <w:tc>
          <w:tcPr>
            <w:tcW w:w="4524" w:type="dxa"/>
            <w:vAlign w:val="center"/>
          </w:tcPr>
          <w:p w14:paraId="7E495EBA" w14:textId="2E85F13B" w:rsidR="002C69E6" w:rsidRPr="0043710C" w:rsidRDefault="002C69E6" w:rsidP="002C69E6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El sistema generará reportes del pago filtrado por fecha.</w:t>
            </w:r>
          </w:p>
        </w:tc>
      </w:tr>
      <w:tr w:rsidR="0043710C" w:rsidRPr="0043710C" w14:paraId="51B4D8EB" w14:textId="77777777" w:rsidTr="00697008">
        <w:tc>
          <w:tcPr>
            <w:tcW w:w="837" w:type="dxa"/>
          </w:tcPr>
          <w:p w14:paraId="3D26AD0B" w14:textId="5E23B27F" w:rsidR="002C69E6" w:rsidRPr="0043710C" w:rsidRDefault="002C69E6" w:rsidP="002C69E6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RF007</w:t>
            </w:r>
          </w:p>
        </w:tc>
        <w:tc>
          <w:tcPr>
            <w:tcW w:w="2549" w:type="dxa"/>
          </w:tcPr>
          <w:p w14:paraId="0FC94701" w14:textId="5BB09A18" w:rsidR="002C69E6" w:rsidRPr="0043710C" w:rsidRDefault="002C69E6" w:rsidP="002C69E6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Modulo Administrativo</w:t>
            </w:r>
          </w:p>
        </w:tc>
        <w:tc>
          <w:tcPr>
            <w:tcW w:w="4524" w:type="dxa"/>
          </w:tcPr>
          <w:p w14:paraId="37B5BA32" w14:textId="3E07A288" w:rsidR="002C69E6" w:rsidRPr="0043710C" w:rsidRDefault="002C69E6" w:rsidP="002C69E6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El sistema debe permitir acceder a un módulo administrativo para ver, eliminar, editar y actualizar vuelos y reservas.</w:t>
            </w:r>
          </w:p>
        </w:tc>
      </w:tr>
      <w:tr w:rsidR="0043710C" w:rsidRPr="0043710C" w14:paraId="529C5930" w14:textId="77777777" w:rsidTr="0003518B">
        <w:tc>
          <w:tcPr>
            <w:tcW w:w="837" w:type="dxa"/>
            <w:vAlign w:val="center"/>
          </w:tcPr>
          <w:p w14:paraId="33602A25" w14:textId="0AA1EFA8" w:rsidR="0043710C" w:rsidRPr="0043710C" w:rsidRDefault="0043710C" w:rsidP="0043710C">
            <w:pPr>
              <w:rPr>
                <w:color w:val="000000" w:themeColor="text1"/>
                <w:lang w:val="es-CO"/>
              </w:rPr>
            </w:pPr>
            <w:r w:rsidRPr="0043710C">
              <w:rPr>
                <w:lang w:val="es-CO"/>
              </w:rPr>
              <w:t>RF008</w:t>
            </w:r>
          </w:p>
        </w:tc>
        <w:tc>
          <w:tcPr>
            <w:tcW w:w="2549" w:type="dxa"/>
            <w:vAlign w:val="center"/>
          </w:tcPr>
          <w:p w14:paraId="0B3DAC3B" w14:textId="0173AE31" w:rsidR="0043710C" w:rsidRPr="0043710C" w:rsidRDefault="0043710C" w:rsidP="0043710C">
            <w:pPr>
              <w:rPr>
                <w:color w:val="000000" w:themeColor="text1"/>
                <w:lang w:val="es-CO"/>
              </w:rPr>
            </w:pPr>
            <w:r w:rsidRPr="0043710C">
              <w:rPr>
                <w:lang w:val="es-CO"/>
              </w:rPr>
              <w:t>Tipo de viaje</w:t>
            </w:r>
          </w:p>
        </w:tc>
        <w:tc>
          <w:tcPr>
            <w:tcW w:w="4524" w:type="dxa"/>
            <w:vAlign w:val="center"/>
          </w:tcPr>
          <w:p w14:paraId="5804FE4B" w14:textId="4DEE3D14" w:rsidR="0043710C" w:rsidRPr="0043710C" w:rsidRDefault="0043710C" w:rsidP="0043710C">
            <w:pPr>
              <w:rPr>
                <w:color w:val="000000" w:themeColor="text1"/>
                <w:lang w:val="es-CO"/>
              </w:rPr>
            </w:pPr>
            <w:r w:rsidRPr="0043710C">
              <w:rPr>
                <w:lang w:val="es-CO"/>
              </w:rPr>
              <w:t>El usuario podrá elegir entre viaje de solo ida o ida y regreso.</w:t>
            </w:r>
          </w:p>
        </w:tc>
      </w:tr>
      <w:tr w:rsidR="0043710C" w:rsidRPr="0043710C" w14:paraId="4C09331F" w14:textId="77777777" w:rsidTr="0003518B">
        <w:tc>
          <w:tcPr>
            <w:tcW w:w="837" w:type="dxa"/>
            <w:vAlign w:val="center"/>
          </w:tcPr>
          <w:p w14:paraId="23447B80" w14:textId="47AA19B5" w:rsidR="0043710C" w:rsidRPr="0043710C" w:rsidRDefault="0043710C" w:rsidP="0043710C">
            <w:pPr>
              <w:rPr>
                <w:color w:val="000000" w:themeColor="text1"/>
                <w:lang w:val="es-CO"/>
              </w:rPr>
            </w:pPr>
            <w:r w:rsidRPr="0043710C">
              <w:rPr>
                <w:lang w:val="es-CO"/>
              </w:rPr>
              <w:t>RF009</w:t>
            </w:r>
          </w:p>
        </w:tc>
        <w:tc>
          <w:tcPr>
            <w:tcW w:w="2549" w:type="dxa"/>
            <w:vAlign w:val="center"/>
          </w:tcPr>
          <w:p w14:paraId="15429D58" w14:textId="63A91A34" w:rsidR="0043710C" w:rsidRPr="0043710C" w:rsidRDefault="0043710C" w:rsidP="0043710C">
            <w:pPr>
              <w:rPr>
                <w:color w:val="000000" w:themeColor="text1"/>
                <w:lang w:val="es-CO"/>
              </w:rPr>
            </w:pPr>
            <w:r w:rsidRPr="0043710C">
              <w:rPr>
                <w:lang w:val="es-CO"/>
              </w:rPr>
              <w:t>Restricción de fechas</w:t>
            </w:r>
          </w:p>
        </w:tc>
        <w:tc>
          <w:tcPr>
            <w:tcW w:w="4524" w:type="dxa"/>
            <w:vAlign w:val="center"/>
          </w:tcPr>
          <w:p w14:paraId="379AE327" w14:textId="695F3AD8" w:rsidR="0043710C" w:rsidRPr="0043710C" w:rsidRDefault="0043710C" w:rsidP="0043710C">
            <w:pPr>
              <w:rPr>
                <w:color w:val="000000" w:themeColor="text1"/>
                <w:lang w:val="es-CO"/>
              </w:rPr>
            </w:pPr>
            <w:r w:rsidRPr="0043710C">
              <w:rPr>
                <w:lang w:val="es-CO"/>
              </w:rPr>
              <w:t>El sistema solo permitirá seleccionar fechas entre el día actual y dos meses hacia adelante.</w:t>
            </w:r>
          </w:p>
        </w:tc>
      </w:tr>
      <w:tr w:rsidR="0043710C" w:rsidRPr="0043710C" w14:paraId="4BE13B21" w14:textId="77777777" w:rsidTr="0003518B">
        <w:tc>
          <w:tcPr>
            <w:tcW w:w="837" w:type="dxa"/>
            <w:vAlign w:val="center"/>
          </w:tcPr>
          <w:p w14:paraId="2458E217" w14:textId="05615746" w:rsidR="0043710C" w:rsidRPr="0043710C" w:rsidRDefault="0043710C" w:rsidP="0043710C">
            <w:pPr>
              <w:rPr>
                <w:color w:val="000000" w:themeColor="text1"/>
                <w:lang w:val="es-CO"/>
              </w:rPr>
            </w:pPr>
            <w:r w:rsidRPr="0043710C">
              <w:rPr>
                <w:lang w:val="es-CO"/>
              </w:rPr>
              <w:t>RF010</w:t>
            </w:r>
          </w:p>
        </w:tc>
        <w:tc>
          <w:tcPr>
            <w:tcW w:w="2549" w:type="dxa"/>
            <w:vAlign w:val="center"/>
          </w:tcPr>
          <w:p w14:paraId="00E66167" w14:textId="025DD400" w:rsidR="0043710C" w:rsidRPr="0043710C" w:rsidRDefault="0043710C" w:rsidP="0043710C">
            <w:pPr>
              <w:rPr>
                <w:color w:val="000000" w:themeColor="text1"/>
                <w:lang w:val="es-CO"/>
              </w:rPr>
            </w:pPr>
            <w:r w:rsidRPr="0043710C">
              <w:rPr>
                <w:lang w:val="es-CO"/>
              </w:rPr>
              <w:t>Autocompletado de ciudades</w:t>
            </w:r>
          </w:p>
        </w:tc>
        <w:tc>
          <w:tcPr>
            <w:tcW w:w="4524" w:type="dxa"/>
            <w:vAlign w:val="center"/>
          </w:tcPr>
          <w:p w14:paraId="2133661D" w14:textId="649AC6FC" w:rsidR="0043710C" w:rsidRPr="0043710C" w:rsidRDefault="0043710C" w:rsidP="0043710C">
            <w:pPr>
              <w:rPr>
                <w:color w:val="000000" w:themeColor="text1"/>
                <w:lang w:val="es-CO"/>
              </w:rPr>
            </w:pPr>
            <w:r w:rsidRPr="0043710C">
              <w:rPr>
                <w:lang w:val="es-CO"/>
              </w:rPr>
              <w:t>Los campos de origen y destino mostrarán sugerencias automáticas mientras el usuario escribe.</w:t>
            </w:r>
          </w:p>
        </w:tc>
      </w:tr>
      <w:tr w:rsidR="0043710C" w:rsidRPr="0043710C" w14:paraId="1E6C22D4" w14:textId="77777777" w:rsidTr="0003518B">
        <w:tc>
          <w:tcPr>
            <w:tcW w:w="837" w:type="dxa"/>
            <w:vAlign w:val="center"/>
          </w:tcPr>
          <w:p w14:paraId="75970AA2" w14:textId="20D09A3A" w:rsidR="0043710C" w:rsidRPr="0043710C" w:rsidRDefault="0043710C" w:rsidP="0043710C">
            <w:pPr>
              <w:rPr>
                <w:color w:val="000000" w:themeColor="text1"/>
                <w:lang w:val="es-CO"/>
              </w:rPr>
            </w:pPr>
            <w:r w:rsidRPr="0043710C">
              <w:rPr>
                <w:lang w:val="es-CO"/>
              </w:rPr>
              <w:t>RF011</w:t>
            </w:r>
          </w:p>
        </w:tc>
        <w:tc>
          <w:tcPr>
            <w:tcW w:w="2549" w:type="dxa"/>
            <w:vAlign w:val="center"/>
          </w:tcPr>
          <w:p w14:paraId="3E7FE382" w14:textId="7DB96408" w:rsidR="0043710C" w:rsidRPr="0043710C" w:rsidRDefault="0043710C" w:rsidP="0043710C">
            <w:pPr>
              <w:rPr>
                <w:color w:val="000000" w:themeColor="text1"/>
                <w:lang w:val="es-CO"/>
              </w:rPr>
            </w:pPr>
            <w:r w:rsidRPr="0043710C">
              <w:rPr>
                <w:lang w:val="es-CO"/>
              </w:rPr>
              <w:t>Registro de múltiples pasajeros</w:t>
            </w:r>
          </w:p>
        </w:tc>
        <w:tc>
          <w:tcPr>
            <w:tcW w:w="4524" w:type="dxa"/>
            <w:vAlign w:val="center"/>
          </w:tcPr>
          <w:p w14:paraId="4B47D967" w14:textId="4C3F7341" w:rsidR="0043710C" w:rsidRPr="0043710C" w:rsidRDefault="0043710C" w:rsidP="0043710C">
            <w:pPr>
              <w:rPr>
                <w:color w:val="000000" w:themeColor="text1"/>
                <w:lang w:val="es-CO"/>
              </w:rPr>
            </w:pPr>
            <w:r w:rsidRPr="0043710C">
              <w:rPr>
                <w:lang w:val="es-CO"/>
              </w:rPr>
              <w:t>Se permitirá registrar hasta cinco pasajeros en una misma compra.</w:t>
            </w:r>
          </w:p>
        </w:tc>
      </w:tr>
      <w:tr w:rsidR="0043710C" w:rsidRPr="0043710C" w14:paraId="1EC5210B" w14:textId="77777777" w:rsidTr="0003518B">
        <w:tc>
          <w:tcPr>
            <w:tcW w:w="837" w:type="dxa"/>
            <w:vAlign w:val="center"/>
          </w:tcPr>
          <w:p w14:paraId="15047F01" w14:textId="39355144" w:rsidR="0043710C" w:rsidRPr="0043710C" w:rsidRDefault="0043710C" w:rsidP="0043710C">
            <w:pPr>
              <w:rPr>
                <w:color w:val="000000" w:themeColor="text1"/>
                <w:lang w:val="es-CO"/>
              </w:rPr>
            </w:pPr>
            <w:r w:rsidRPr="0043710C">
              <w:rPr>
                <w:lang w:val="es-CO"/>
              </w:rPr>
              <w:t>RF012</w:t>
            </w:r>
          </w:p>
        </w:tc>
        <w:tc>
          <w:tcPr>
            <w:tcW w:w="2549" w:type="dxa"/>
            <w:vAlign w:val="center"/>
          </w:tcPr>
          <w:p w14:paraId="6888F3A8" w14:textId="4D7B7093" w:rsidR="0043710C" w:rsidRPr="0043710C" w:rsidRDefault="0043710C" w:rsidP="0043710C">
            <w:pPr>
              <w:rPr>
                <w:color w:val="000000" w:themeColor="text1"/>
                <w:lang w:val="es-CO"/>
              </w:rPr>
            </w:pPr>
            <w:r w:rsidRPr="0043710C">
              <w:rPr>
                <w:lang w:val="es-CO"/>
              </w:rPr>
              <w:t>Control de concurrencia</w:t>
            </w:r>
          </w:p>
        </w:tc>
        <w:tc>
          <w:tcPr>
            <w:tcW w:w="4524" w:type="dxa"/>
            <w:vAlign w:val="center"/>
          </w:tcPr>
          <w:p w14:paraId="68F8759E" w14:textId="139A8D33" w:rsidR="0043710C" w:rsidRPr="0043710C" w:rsidRDefault="0043710C" w:rsidP="0043710C">
            <w:pPr>
              <w:rPr>
                <w:color w:val="000000" w:themeColor="text1"/>
                <w:lang w:val="es-CO"/>
              </w:rPr>
            </w:pPr>
            <w:r w:rsidRPr="0043710C">
              <w:rPr>
                <w:lang w:val="es-CO"/>
              </w:rPr>
              <w:t>El sistema deberá bloquear la reserva de asientos una vez seleccionados, evitando ventas duplicadas.</w:t>
            </w:r>
          </w:p>
        </w:tc>
      </w:tr>
      <w:tr w:rsidR="0043710C" w:rsidRPr="0043710C" w14:paraId="48D6F758" w14:textId="77777777" w:rsidTr="0003518B">
        <w:tc>
          <w:tcPr>
            <w:tcW w:w="837" w:type="dxa"/>
            <w:vAlign w:val="center"/>
          </w:tcPr>
          <w:p w14:paraId="6AD800D8" w14:textId="2B27902E" w:rsidR="0043710C" w:rsidRPr="0043710C" w:rsidRDefault="0043710C" w:rsidP="0043710C">
            <w:pPr>
              <w:rPr>
                <w:color w:val="000000" w:themeColor="text1"/>
                <w:lang w:val="es-CO"/>
              </w:rPr>
            </w:pPr>
            <w:r w:rsidRPr="0043710C">
              <w:rPr>
                <w:lang w:val="es-CO"/>
              </w:rPr>
              <w:t>RF013</w:t>
            </w:r>
          </w:p>
        </w:tc>
        <w:tc>
          <w:tcPr>
            <w:tcW w:w="2549" w:type="dxa"/>
            <w:vAlign w:val="center"/>
          </w:tcPr>
          <w:p w14:paraId="7BA55C32" w14:textId="27D30676" w:rsidR="0043710C" w:rsidRPr="0043710C" w:rsidRDefault="0043710C" w:rsidP="0043710C">
            <w:pPr>
              <w:rPr>
                <w:color w:val="000000" w:themeColor="text1"/>
                <w:lang w:val="es-CO"/>
              </w:rPr>
            </w:pPr>
            <w:r w:rsidRPr="0043710C">
              <w:rPr>
                <w:lang w:val="es-CO"/>
              </w:rPr>
              <w:t>Generación de tiquete electrónico</w:t>
            </w:r>
          </w:p>
        </w:tc>
        <w:tc>
          <w:tcPr>
            <w:tcW w:w="4524" w:type="dxa"/>
            <w:vAlign w:val="center"/>
          </w:tcPr>
          <w:p w14:paraId="11CEE294" w14:textId="65AB96DC" w:rsidR="0043710C" w:rsidRPr="0043710C" w:rsidRDefault="0043710C" w:rsidP="0043710C">
            <w:pPr>
              <w:rPr>
                <w:color w:val="000000" w:themeColor="text1"/>
                <w:lang w:val="es-CO"/>
              </w:rPr>
            </w:pPr>
            <w:r w:rsidRPr="0043710C">
              <w:rPr>
                <w:lang w:val="es-CO"/>
              </w:rPr>
              <w:t>El sistema generará un tiquete en PDF o JSON con código único de reserva.</w:t>
            </w:r>
          </w:p>
        </w:tc>
      </w:tr>
      <w:tr w:rsidR="0043710C" w:rsidRPr="0043710C" w14:paraId="17521B61" w14:textId="77777777" w:rsidTr="0003518B">
        <w:tc>
          <w:tcPr>
            <w:tcW w:w="837" w:type="dxa"/>
            <w:vAlign w:val="center"/>
          </w:tcPr>
          <w:p w14:paraId="4749CC1F" w14:textId="02C76665" w:rsidR="0043710C" w:rsidRPr="0043710C" w:rsidRDefault="0043710C" w:rsidP="0043710C">
            <w:pPr>
              <w:rPr>
                <w:color w:val="000000" w:themeColor="text1"/>
                <w:lang w:val="es-CO"/>
              </w:rPr>
            </w:pPr>
            <w:r w:rsidRPr="0043710C">
              <w:rPr>
                <w:lang w:val="es-CO"/>
              </w:rPr>
              <w:t>RF014</w:t>
            </w:r>
          </w:p>
        </w:tc>
        <w:tc>
          <w:tcPr>
            <w:tcW w:w="2549" w:type="dxa"/>
            <w:vAlign w:val="center"/>
          </w:tcPr>
          <w:p w14:paraId="75289D32" w14:textId="36AFD675" w:rsidR="0043710C" w:rsidRPr="0043710C" w:rsidRDefault="0043710C" w:rsidP="0043710C">
            <w:pPr>
              <w:rPr>
                <w:color w:val="000000" w:themeColor="text1"/>
                <w:lang w:val="es-CO"/>
              </w:rPr>
            </w:pPr>
            <w:r w:rsidRPr="0043710C">
              <w:rPr>
                <w:lang w:val="es-CO"/>
              </w:rPr>
              <w:t>Confirmación de reserva</w:t>
            </w:r>
          </w:p>
        </w:tc>
        <w:tc>
          <w:tcPr>
            <w:tcW w:w="4524" w:type="dxa"/>
            <w:vAlign w:val="center"/>
          </w:tcPr>
          <w:p w14:paraId="3223827F" w14:textId="12C30EF7" w:rsidR="0043710C" w:rsidRPr="0043710C" w:rsidRDefault="0043710C" w:rsidP="0043710C">
            <w:pPr>
              <w:rPr>
                <w:color w:val="000000" w:themeColor="text1"/>
                <w:lang w:val="es-CO"/>
              </w:rPr>
            </w:pPr>
            <w:r w:rsidRPr="0043710C">
              <w:rPr>
                <w:lang w:val="es-CO"/>
              </w:rPr>
              <w:t>Se mostrará un resumen con el código de reserva, pasajeros, vuelo y valor total.</w:t>
            </w:r>
          </w:p>
        </w:tc>
      </w:tr>
    </w:tbl>
    <w:p w14:paraId="60FA967B" w14:textId="77777777" w:rsidR="00353A9E" w:rsidRPr="0043710C" w:rsidRDefault="00353A9E" w:rsidP="00353A9E">
      <w:pPr>
        <w:rPr>
          <w:b/>
          <w:bCs/>
          <w:color w:val="000000" w:themeColor="text1"/>
          <w:lang w:val="es-CO"/>
        </w:rPr>
      </w:pPr>
    </w:p>
    <w:p w14:paraId="2E0CE1EA" w14:textId="77777777" w:rsidR="00353A9E" w:rsidRPr="0043710C" w:rsidRDefault="00353A9E" w:rsidP="00353A9E">
      <w:pPr>
        <w:rPr>
          <w:b/>
          <w:bCs/>
          <w:color w:val="000000" w:themeColor="text1"/>
          <w:lang w:val="es-CO"/>
        </w:rPr>
      </w:pPr>
    </w:p>
    <w:p w14:paraId="2214FB4C" w14:textId="77777777" w:rsidR="00353A9E" w:rsidRPr="0043710C" w:rsidRDefault="00353A9E" w:rsidP="00353A9E">
      <w:pPr>
        <w:rPr>
          <w:b/>
          <w:bCs/>
          <w:color w:val="000000" w:themeColor="text1"/>
          <w:lang w:val="es-CO"/>
        </w:rPr>
      </w:pPr>
    </w:p>
    <w:p w14:paraId="0FCB1493" w14:textId="77777777" w:rsidR="00353A9E" w:rsidRPr="0043710C" w:rsidRDefault="00353A9E" w:rsidP="00353A9E">
      <w:pPr>
        <w:rPr>
          <w:b/>
          <w:bCs/>
          <w:color w:val="000000" w:themeColor="text1"/>
          <w:lang w:val="es-CO"/>
        </w:rPr>
      </w:pPr>
    </w:p>
    <w:p w14:paraId="5FEC4068" w14:textId="77777777" w:rsidR="00353A9E" w:rsidRPr="0043710C" w:rsidRDefault="00353A9E" w:rsidP="00353A9E">
      <w:pPr>
        <w:rPr>
          <w:b/>
          <w:bCs/>
          <w:color w:val="000000" w:themeColor="text1"/>
          <w:lang w:val="es-CO"/>
        </w:rPr>
      </w:pPr>
    </w:p>
    <w:p w14:paraId="213157EA" w14:textId="77777777" w:rsidR="00FA61F9" w:rsidRDefault="00FA61F9" w:rsidP="00353A9E">
      <w:pPr>
        <w:rPr>
          <w:b/>
          <w:bCs/>
          <w:color w:val="000000" w:themeColor="text1"/>
          <w:lang w:val="es-CO"/>
        </w:rPr>
      </w:pPr>
    </w:p>
    <w:p w14:paraId="0D346BA2" w14:textId="77777777" w:rsidR="0043710C" w:rsidRPr="0043710C" w:rsidRDefault="0043710C" w:rsidP="00353A9E">
      <w:pPr>
        <w:rPr>
          <w:b/>
          <w:bCs/>
          <w:color w:val="000000" w:themeColor="text1"/>
          <w:lang w:val="es-CO"/>
        </w:rPr>
      </w:pPr>
    </w:p>
    <w:p w14:paraId="4CC49C62" w14:textId="16388E0A" w:rsidR="00224123" w:rsidRPr="0043710C" w:rsidRDefault="00224123" w:rsidP="00224123">
      <w:pPr>
        <w:jc w:val="center"/>
        <w:rPr>
          <w:b/>
          <w:bCs/>
          <w:color w:val="000000" w:themeColor="text1"/>
          <w:lang w:val="es-CO"/>
        </w:rPr>
      </w:pPr>
      <w:r w:rsidRPr="0043710C">
        <w:rPr>
          <w:b/>
          <w:bCs/>
          <w:color w:val="000000" w:themeColor="text1"/>
          <w:lang w:val="es-CO"/>
        </w:rPr>
        <w:lastRenderedPageBreak/>
        <w:t>REQUISITOS NO FUNCIONALES</w:t>
      </w:r>
    </w:p>
    <w:p w14:paraId="00B3DFE1" w14:textId="77777777" w:rsidR="00224123" w:rsidRPr="0043710C" w:rsidRDefault="00224123" w:rsidP="00224123">
      <w:pPr>
        <w:jc w:val="center"/>
        <w:rPr>
          <w:b/>
          <w:bCs/>
          <w:color w:val="000000" w:themeColor="text1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4524"/>
      </w:tblGrid>
      <w:tr w:rsidR="0043710C" w:rsidRPr="0043710C" w14:paraId="35F99F15" w14:textId="77777777" w:rsidTr="0043710C">
        <w:tc>
          <w:tcPr>
            <w:tcW w:w="1413" w:type="dxa"/>
            <w:vAlign w:val="center"/>
          </w:tcPr>
          <w:p w14:paraId="322E1025" w14:textId="77777777" w:rsidR="00224123" w:rsidRPr="0043710C" w:rsidRDefault="00224123" w:rsidP="00FA61F9">
            <w:pPr>
              <w:rPr>
                <w:b/>
                <w:bCs/>
                <w:color w:val="000000" w:themeColor="text1"/>
                <w:lang w:val="es-CO"/>
              </w:rPr>
            </w:pPr>
          </w:p>
          <w:p w14:paraId="3BEF6B0D" w14:textId="12ADD76C" w:rsidR="00FA61F9" w:rsidRPr="0043710C" w:rsidRDefault="00FA61F9" w:rsidP="00FA61F9">
            <w:pPr>
              <w:rPr>
                <w:color w:val="000000" w:themeColor="text1"/>
                <w:lang w:val="es-CO"/>
              </w:rPr>
            </w:pPr>
            <w:r w:rsidRPr="0043710C">
              <w:rPr>
                <w:b/>
                <w:bCs/>
                <w:color w:val="000000" w:themeColor="text1"/>
                <w:lang w:val="es-CO"/>
              </w:rPr>
              <w:t>ID</w:t>
            </w:r>
          </w:p>
        </w:tc>
        <w:tc>
          <w:tcPr>
            <w:tcW w:w="2693" w:type="dxa"/>
            <w:vAlign w:val="center"/>
          </w:tcPr>
          <w:p w14:paraId="6AEAA1F8" w14:textId="2FC212AE" w:rsidR="00FA61F9" w:rsidRPr="0043710C" w:rsidRDefault="00FA61F9" w:rsidP="00FA61F9">
            <w:pPr>
              <w:rPr>
                <w:color w:val="000000" w:themeColor="text1"/>
                <w:lang w:val="es-CO"/>
              </w:rPr>
            </w:pPr>
            <w:r w:rsidRPr="0043710C">
              <w:rPr>
                <w:b/>
                <w:bCs/>
                <w:color w:val="000000" w:themeColor="text1"/>
                <w:lang w:val="es-CO"/>
              </w:rPr>
              <w:t>Requisito no funcional</w:t>
            </w:r>
          </w:p>
        </w:tc>
        <w:tc>
          <w:tcPr>
            <w:tcW w:w="4524" w:type="dxa"/>
            <w:vAlign w:val="center"/>
          </w:tcPr>
          <w:p w14:paraId="4654958A" w14:textId="43536C43" w:rsidR="00FA61F9" w:rsidRPr="0043710C" w:rsidRDefault="00FA61F9" w:rsidP="00FA61F9">
            <w:pPr>
              <w:rPr>
                <w:color w:val="000000" w:themeColor="text1"/>
                <w:lang w:val="es-CO"/>
              </w:rPr>
            </w:pPr>
            <w:r w:rsidRPr="0043710C">
              <w:rPr>
                <w:b/>
                <w:bCs/>
                <w:color w:val="000000" w:themeColor="text1"/>
                <w:lang w:val="es-CO"/>
              </w:rPr>
              <w:t>Descripción</w:t>
            </w:r>
          </w:p>
        </w:tc>
      </w:tr>
      <w:tr w:rsidR="0043710C" w:rsidRPr="0043710C" w14:paraId="2CD46447" w14:textId="77777777" w:rsidTr="0043710C">
        <w:tc>
          <w:tcPr>
            <w:tcW w:w="1413" w:type="dxa"/>
            <w:vAlign w:val="center"/>
          </w:tcPr>
          <w:p w14:paraId="4458BB33" w14:textId="63C45068" w:rsidR="00224123" w:rsidRPr="0043710C" w:rsidRDefault="00224123" w:rsidP="00224123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RNF1</w:t>
            </w:r>
          </w:p>
        </w:tc>
        <w:tc>
          <w:tcPr>
            <w:tcW w:w="2693" w:type="dxa"/>
            <w:vAlign w:val="center"/>
          </w:tcPr>
          <w:p w14:paraId="1B1273D0" w14:textId="7D4DA468" w:rsidR="00224123" w:rsidRPr="0043710C" w:rsidRDefault="00224123" w:rsidP="00224123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Usabilidad</w:t>
            </w:r>
          </w:p>
        </w:tc>
        <w:tc>
          <w:tcPr>
            <w:tcW w:w="4524" w:type="dxa"/>
            <w:vAlign w:val="center"/>
          </w:tcPr>
          <w:p w14:paraId="2DF1B5B3" w14:textId="26A928F0" w:rsidR="00224123" w:rsidRPr="0043710C" w:rsidRDefault="00224123" w:rsidP="00224123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La interfaz será intuitiva y responsive.</w:t>
            </w:r>
          </w:p>
        </w:tc>
      </w:tr>
      <w:tr w:rsidR="0043710C" w:rsidRPr="0043710C" w14:paraId="5C4D8394" w14:textId="77777777" w:rsidTr="0043710C">
        <w:tc>
          <w:tcPr>
            <w:tcW w:w="1413" w:type="dxa"/>
            <w:vAlign w:val="center"/>
          </w:tcPr>
          <w:p w14:paraId="6B17BFDF" w14:textId="42943C1B" w:rsidR="00224123" w:rsidRPr="0043710C" w:rsidRDefault="00224123" w:rsidP="00224123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RNF2</w:t>
            </w:r>
          </w:p>
        </w:tc>
        <w:tc>
          <w:tcPr>
            <w:tcW w:w="2693" w:type="dxa"/>
            <w:vAlign w:val="center"/>
          </w:tcPr>
          <w:p w14:paraId="0928C42D" w14:textId="4BD2A522" w:rsidR="00224123" w:rsidRPr="0043710C" w:rsidRDefault="00224123" w:rsidP="00224123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Rendimiento</w:t>
            </w:r>
          </w:p>
        </w:tc>
        <w:tc>
          <w:tcPr>
            <w:tcW w:w="4524" w:type="dxa"/>
            <w:vAlign w:val="center"/>
          </w:tcPr>
          <w:p w14:paraId="7BFAB70E" w14:textId="6B15F492" w:rsidR="00224123" w:rsidRPr="0043710C" w:rsidRDefault="00224123" w:rsidP="00224123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Las consultas no deben tardar más de 2 segundos.</w:t>
            </w:r>
          </w:p>
        </w:tc>
      </w:tr>
      <w:tr w:rsidR="0043710C" w:rsidRPr="0043710C" w14:paraId="0A7889D4" w14:textId="77777777" w:rsidTr="0043710C">
        <w:tc>
          <w:tcPr>
            <w:tcW w:w="1413" w:type="dxa"/>
            <w:vAlign w:val="center"/>
          </w:tcPr>
          <w:p w14:paraId="24BDA965" w14:textId="44548278" w:rsidR="00224123" w:rsidRPr="0043710C" w:rsidRDefault="00224123" w:rsidP="00224123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RNF3</w:t>
            </w:r>
          </w:p>
        </w:tc>
        <w:tc>
          <w:tcPr>
            <w:tcW w:w="2693" w:type="dxa"/>
            <w:vAlign w:val="center"/>
          </w:tcPr>
          <w:p w14:paraId="1B185F5C" w14:textId="791E1221" w:rsidR="00224123" w:rsidRPr="0043710C" w:rsidRDefault="00224123" w:rsidP="00224123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Seguridad</w:t>
            </w:r>
          </w:p>
        </w:tc>
        <w:tc>
          <w:tcPr>
            <w:tcW w:w="4524" w:type="dxa"/>
            <w:vAlign w:val="center"/>
          </w:tcPr>
          <w:p w14:paraId="110F13D5" w14:textId="11AA6258" w:rsidR="00224123" w:rsidRPr="0043710C" w:rsidRDefault="00224123" w:rsidP="00224123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Las contraseñas serán almacenadas cifradas.</w:t>
            </w:r>
          </w:p>
        </w:tc>
      </w:tr>
      <w:tr w:rsidR="0043710C" w:rsidRPr="0043710C" w14:paraId="3AC14A0D" w14:textId="77777777" w:rsidTr="0043710C">
        <w:tc>
          <w:tcPr>
            <w:tcW w:w="1413" w:type="dxa"/>
            <w:vAlign w:val="center"/>
          </w:tcPr>
          <w:p w14:paraId="4D4C4D60" w14:textId="508B823D" w:rsidR="00224123" w:rsidRPr="0043710C" w:rsidRDefault="00224123" w:rsidP="00224123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RNF4</w:t>
            </w:r>
          </w:p>
        </w:tc>
        <w:tc>
          <w:tcPr>
            <w:tcW w:w="2693" w:type="dxa"/>
            <w:vAlign w:val="center"/>
          </w:tcPr>
          <w:p w14:paraId="03414108" w14:textId="131047D0" w:rsidR="00224123" w:rsidRPr="0043710C" w:rsidRDefault="00224123" w:rsidP="00224123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Compatibilidad</w:t>
            </w:r>
          </w:p>
        </w:tc>
        <w:tc>
          <w:tcPr>
            <w:tcW w:w="4524" w:type="dxa"/>
            <w:vAlign w:val="center"/>
          </w:tcPr>
          <w:p w14:paraId="79688B9F" w14:textId="729FAE62" w:rsidR="00224123" w:rsidRPr="0043710C" w:rsidRDefault="00224123" w:rsidP="00224123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Compatible con navegadores modernos (Chrome, Edge, Firefox).</w:t>
            </w:r>
          </w:p>
        </w:tc>
      </w:tr>
      <w:tr w:rsidR="0043710C" w:rsidRPr="0043710C" w14:paraId="45F6CCE4" w14:textId="77777777" w:rsidTr="0043710C">
        <w:tc>
          <w:tcPr>
            <w:tcW w:w="1413" w:type="dxa"/>
            <w:vAlign w:val="center"/>
          </w:tcPr>
          <w:p w14:paraId="2442A5DF" w14:textId="72F1CBCD" w:rsidR="00224123" w:rsidRPr="0043710C" w:rsidRDefault="00224123" w:rsidP="00224123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RNF5</w:t>
            </w:r>
          </w:p>
        </w:tc>
        <w:tc>
          <w:tcPr>
            <w:tcW w:w="2693" w:type="dxa"/>
            <w:vAlign w:val="center"/>
          </w:tcPr>
          <w:p w14:paraId="2BE22AFD" w14:textId="41246E62" w:rsidR="00224123" w:rsidRPr="0043710C" w:rsidRDefault="00224123" w:rsidP="00224123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Mantenibilidad</w:t>
            </w:r>
          </w:p>
        </w:tc>
        <w:tc>
          <w:tcPr>
            <w:tcW w:w="4524" w:type="dxa"/>
            <w:vAlign w:val="center"/>
          </w:tcPr>
          <w:p w14:paraId="1E97F09F" w14:textId="2DAB89A2" w:rsidR="00224123" w:rsidRPr="0043710C" w:rsidRDefault="00224123" w:rsidP="00224123">
            <w:pPr>
              <w:rPr>
                <w:color w:val="000000" w:themeColor="text1"/>
                <w:lang w:val="es-CO"/>
              </w:rPr>
            </w:pPr>
            <w:r w:rsidRPr="0043710C">
              <w:rPr>
                <w:color w:val="000000" w:themeColor="text1"/>
                <w:lang w:val="es-CO"/>
              </w:rPr>
              <w:t>El código seguirá el modelo MVC, con una estructura modular y comentada.</w:t>
            </w:r>
          </w:p>
        </w:tc>
      </w:tr>
      <w:tr w:rsidR="0043710C" w:rsidRPr="0043710C" w14:paraId="05A141DC" w14:textId="77777777" w:rsidTr="0043710C">
        <w:trPr>
          <w:trHeight w:val="70"/>
        </w:trPr>
        <w:tc>
          <w:tcPr>
            <w:tcW w:w="1413" w:type="dxa"/>
            <w:vAlign w:val="center"/>
          </w:tcPr>
          <w:p w14:paraId="274A7692" w14:textId="2C06D931" w:rsidR="0043710C" w:rsidRPr="0043710C" w:rsidRDefault="0043710C" w:rsidP="0043710C">
            <w:pPr>
              <w:rPr>
                <w:color w:val="000000" w:themeColor="text1"/>
                <w:lang w:val="es-CO"/>
              </w:rPr>
            </w:pPr>
            <w:r w:rsidRPr="0043710C">
              <w:rPr>
                <w:lang w:val="es-CO"/>
              </w:rPr>
              <w:t>RNF006</w:t>
            </w:r>
          </w:p>
        </w:tc>
        <w:tc>
          <w:tcPr>
            <w:tcW w:w="2693" w:type="dxa"/>
            <w:vAlign w:val="center"/>
          </w:tcPr>
          <w:p w14:paraId="6EB37463" w14:textId="1DC6F316" w:rsidR="0043710C" w:rsidRPr="0043710C" w:rsidRDefault="0043710C" w:rsidP="0043710C">
            <w:pPr>
              <w:rPr>
                <w:color w:val="000000" w:themeColor="text1"/>
                <w:lang w:val="es-CO"/>
              </w:rPr>
            </w:pPr>
            <w:r w:rsidRPr="0043710C">
              <w:rPr>
                <w:lang w:val="es-CO"/>
              </w:rPr>
              <w:t>Concurrencia</w:t>
            </w:r>
          </w:p>
        </w:tc>
        <w:tc>
          <w:tcPr>
            <w:tcW w:w="4524" w:type="dxa"/>
            <w:vAlign w:val="center"/>
          </w:tcPr>
          <w:p w14:paraId="7584E064" w14:textId="74685500" w:rsidR="0043710C" w:rsidRPr="0043710C" w:rsidRDefault="0043710C" w:rsidP="0043710C">
            <w:pPr>
              <w:rPr>
                <w:color w:val="000000" w:themeColor="text1"/>
                <w:lang w:val="es-CO"/>
              </w:rPr>
            </w:pPr>
            <w:r w:rsidRPr="0043710C">
              <w:rPr>
                <w:lang w:val="es-CO"/>
              </w:rPr>
              <w:t>El sistema deberá manejar múltiples usuarios simultáneamente sin conflictos de datos.</w:t>
            </w:r>
          </w:p>
        </w:tc>
      </w:tr>
      <w:tr w:rsidR="0043710C" w:rsidRPr="0043710C" w14:paraId="6B954ADB" w14:textId="77777777" w:rsidTr="0043710C">
        <w:tc>
          <w:tcPr>
            <w:tcW w:w="1413" w:type="dxa"/>
            <w:vAlign w:val="center"/>
          </w:tcPr>
          <w:p w14:paraId="4A2279E5" w14:textId="6191E22D" w:rsidR="0043710C" w:rsidRPr="0043710C" w:rsidRDefault="0043710C" w:rsidP="0043710C">
            <w:pPr>
              <w:rPr>
                <w:color w:val="000000" w:themeColor="text1"/>
                <w:lang w:val="es-CO"/>
              </w:rPr>
            </w:pPr>
            <w:r w:rsidRPr="0043710C">
              <w:rPr>
                <w:lang w:val="es-CO"/>
              </w:rPr>
              <w:t>RNF007</w:t>
            </w:r>
          </w:p>
        </w:tc>
        <w:tc>
          <w:tcPr>
            <w:tcW w:w="2693" w:type="dxa"/>
            <w:vAlign w:val="center"/>
          </w:tcPr>
          <w:p w14:paraId="27AB219B" w14:textId="349EB7E2" w:rsidR="0043710C" w:rsidRPr="0043710C" w:rsidRDefault="0043710C" w:rsidP="0043710C">
            <w:pPr>
              <w:rPr>
                <w:color w:val="000000" w:themeColor="text1"/>
                <w:lang w:val="es-CO"/>
              </w:rPr>
            </w:pPr>
            <w:r w:rsidRPr="0043710C">
              <w:rPr>
                <w:lang w:val="es-CO"/>
              </w:rPr>
              <w:t>Validación</w:t>
            </w:r>
          </w:p>
        </w:tc>
        <w:tc>
          <w:tcPr>
            <w:tcW w:w="4524" w:type="dxa"/>
            <w:vAlign w:val="center"/>
          </w:tcPr>
          <w:p w14:paraId="6B3501DC" w14:textId="48012348" w:rsidR="0043710C" w:rsidRPr="0043710C" w:rsidRDefault="0043710C" w:rsidP="0043710C">
            <w:pPr>
              <w:rPr>
                <w:color w:val="000000" w:themeColor="text1"/>
                <w:lang w:val="es-CO"/>
              </w:rPr>
            </w:pPr>
            <w:r w:rsidRPr="0043710C">
              <w:rPr>
                <w:lang w:val="es-CO"/>
              </w:rPr>
              <w:t>Todos los campos deberán ser validados antes de ser procesados.</w:t>
            </w:r>
          </w:p>
        </w:tc>
      </w:tr>
      <w:tr w:rsidR="0043710C" w:rsidRPr="0043710C" w14:paraId="78CB8A5E" w14:textId="77777777" w:rsidTr="0043710C">
        <w:tc>
          <w:tcPr>
            <w:tcW w:w="1413" w:type="dxa"/>
            <w:vAlign w:val="center"/>
          </w:tcPr>
          <w:p w14:paraId="65760508" w14:textId="6EB35440" w:rsidR="0043710C" w:rsidRPr="0043710C" w:rsidRDefault="0043710C" w:rsidP="0043710C">
            <w:pPr>
              <w:rPr>
                <w:color w:val="000000" w:themeColor="text1"/>
                <w:lang w:val="es-CO"/>
              </w:rPr>
            </w:pPr>
            <w:r w:rsidRPr="0043710C">
              <w:rPr>
                <w:lang w:val="es-CO"/>
              </w:rPr>
              <w:t>RNF008</w:t>
            </w:r>
          </w:p>
        </w:tc>
        <w:tc>
          <w:tcPr>
            <w:tcW w:w="2693" w:type="dxa"/>
            <w:vAlign w:val="center"/>
          </w:tcPr>
          <w:p w14:paraId="7BABE922" w14:textId="70B405F2" w:rsidR="0043710C" w:rsidRPr="0043710C" w:rsidRDefault="0043710C" w:rsidP="0043710C">
            <w:pPr>
              <w:rPr>
                <w:color w:val="000000" w:themeColor="text1"/>
                <w:lang w:val="es-CO"/>
              </w:rPr>
            </w:pPr>
            <w:r w:rsidRPr="0043710C">
              <w:rPr>
                <w:lang w:val="es-CO"/>
              </w:rPr>
              <w:t>Arquitectura</w:t>
            </w:r>
          </w:p>
        </w:tc>
        <w:tc>
          <w:tcPr>
            <w:tcW w:w="4524" w:type="dxa"/>
            <w:vAlign w:val="center"/>
          </w:tcPr>
          <w:p w14:paraId="0D1BA668" w14:textId="455507EE" w:rsidR="0043710C" w:rsidRPr="0043710C" w:rsidRDefault="0043710C" w:rsidP="0043710C">
            <w:pPr>
              <w:rPr>
                <w:color w:val="000000" w:themeColor="text1"/>
                <w:lang w:val="es-CO"/>
              </w:rPr>
            </w:pPr>
            <w:r w:rsidRPr="0043710C">
              <w:rPr>
                <w:lang w:val="es-CO"/>
              </w:rPr>
              <w:t>Se implementará una arquitectura modular con separación de capas (MVC o similar).</w:t>
            </w:r>
          </w:p>
        </w:tc>
      </w:tr>
      <w:tr w:rsidR="0043710C" w:rsidRPr="0043710C" w14:paraId="334E7A36" w14:textId="77777777" w:rsidTr="0043710C">
        <w:tc>
          <w:tcPr>
            <w:tcW w:w="1413" w:type="dxa"/>
            <w:vAlign w:val="center"/>
          </w:tcPr>
          <w:p w14:paraId="60846878" w14:textId="6A1E0868" w:rsidR="0043710C" w:rsidRPr="0043710C" w:rsidRDefault="0043710C" w:rsidP="0043710C">
            <w:pPr>
              <w:rPr>
                <w:color w:val="000000" w:themeColor="text1"/>
                <w:lang w:val="es-CO"/>
              </w:rPr>
            </w:pPr>
            <w:r w:rsidRPr="0043710C">
              <w:rPr>
                <w:lang w:val="es-CO"/>
              </w:rPr>
              <w:t>RNF009</w:t>
            </w:r>
          </w:p>
        </w:tc>
        <w:tc>
          <w:tcPr>
            <w:tcW w:w="2693" w:type="dxa"/>
            <w:vAlign w:val="center"/>
          </w:tcPr>
          <w:p w14:paraId="52A8B33C" w14:textId="1D355A8C" w:rsidR="0043710C" w:rsidRPr="0043710C" w:rsidRDefault="0043710C" w:rsidP="0043710C">
            <w:pPr>
              <w:rPr>
                <w:color w:val="000000" w:themeColor="text1"/>
                <w:lang w:val="es-CO"/>
              </w:rPr>
            </w:pPr>
            <w:r w:rsidRPr="0043710C">
              <w:rPr>
                <w:lang w:val="es-CO"/>
              </w:rPr>
              <w:t>Control de versiones</w:t>
            </w:r>
          </w:p>
        </w:tc>
        <w:tc>
          <w:tcPr>
            <w:tcW w:w="4524" w:type="dxa"/>
            <w:vAlign w:val="center"/>
          </w:tcPr>
          <w:p w14:paraId="2CF0F75D" w14:textId="22DF5B64" w:rsidR="0043710C" w:rsidRPr="0043710C" w:rsidRDefault="0043710C" w:rsidP="0043710C">
            <w:pPr>
              <w:rPr>
                <w:color w:val="000000" w:themeColor="text1"/>
                <w:lang w:val="es-CO"/>
              </w:rPr>
            </w:pPr>
            <w:r w:rsidRPr="0043710C">
              <w:rPr>
                <w:lang w:val="es-CO"/>
              </w:rPr>
              <w:t xml:space="preserve">Se aplicará </w:t>
            </w:r>
            <w:proofErr w:type="spellStart"/>
            <w:r w:rsidRPr="0043710C">
              <w:rPr>
                <w:lang w:val="es-CO"/>
              </w:rPr>
              <w:t>GitFlow</w:t>
            </w:r>
            <w:proofErr w:type="spellEnd"/>
            <w:r w:rsidRPr="0043710C">
              <w:rPr>
                <w:lang w:val="es-CO"/>
              </w:rPr>
              <w:t xml:space="preserve"> con </w:t>
            </w:r>
            <w:proofErr w:type="spellStart"/>
            <w:r w:rsidRPr="0043710C">
              <w:rPr>
                <w:lang w:val="es-CO"/>
              </w:rPr>
              <w:t>commits</w:t>
            </w:r>
            <w:proofErr w:type="spellEnd"/>
            <w:r w:rsidRPr="0043710C">
              <w:rPr>
                <w:lang w:val="es-CO"/>
              </w:rPr>
              <w:t xml:space="preserve"> de ambos integrantes.</w:t>
            </w:r>
          </w:p>
        </w:tc>
      </w:tr>
    </w:tbl>
    <w:p w14:paraId="7A55D56D" w14:textId="77777777" w:rsidR="002C69E6" w:rsidRPr="0043710C" w:rsidRDefault="002C69E6" w:rsidP="002C69E6">
      <w:pPr>
        <w:rPr>
          <w:color w:val="000000" w:themeColor="text1"/>
          <w:lang w:val="es-CO"/>
        </w:rPr>
      </w:pPr>
    </w:p>
    <w:p w14:paraId="24F1756A" w14:textId="77777777" w:rsidR="002C69E6" w:rsidRPr="0043710C" w:rsidRDefault="002C69E6" w:rsidP="002C69E6">
      <w:pPr>
        <w:rPr>
          <w:color w:val="000000" w:themeColor="text1"/>
          <w:lang w:val="es-CO"/>
        </w:rPr>
      </w:pPr>
    </w:p>
    <w:p w14:paraId="43636AD0" w14:textId="77777777" w:rsidR="002C69E6" w:rsidRPr="0043710C" w:rsidRDefault="002C69E6" w:rsidP="002C69E6">
      <w:pPr>
        <w:rPr>
          <w:color w:val="000000" w:themeColor="text1"/>
          <w:lang w:val="es-CO"/>
        </w:rPr>
      </w:pPr>
    </w:p>
    <w:p w14:paraId="6730EBB3" w14:textId="77777777" w:rsidR="002C69E6" w:rsidRPr="0043710C" w:rsidRDefault="002C69E6" w:rsidP="002C69E6">
      <w:pPr>
        <w:rPr>
          <w:color w:val="000000" w:themeColor="text1"/>
          <w:lang w:val="es-CO"/>
        </w:rPr>
      </w:pPr>
    </w:p>
    <w:p w14:paraId="0043E211" w14:textId="77777777" w:rsidR="00353A9E" w:rsidRPr="0043710C" w:rsidRDefault="00353A9E" w:rsidP="002C69E6">
      <w:pPr>
        <w:rPr>
          <w:color w:val="000000" w:themeColor="text1"/>
          <w:lang w:val="es-CO"/>
        </w:rPr>
      </w:pPr>
    </w:p>
    <w:p w14:paraId="250AA384" w14:textId="77777777" w:rsidR="00353A9E" w:rsidRPr="0043710C" w:rsidRDefault="00353A9E" w:rsidP="002C69E6">
      <w:pPr>
        <w:rPr>
          <w:color w:val="000000" w:themeColor="text1"/>
          <w:lang w:val="es-CO"/>
        </w:rPr>
      </w:pPr>
    </w:p>
    <w:p w14:paraId="56022A71" w14:textId="77777777" w:rsidR="00353A9E" w:rsidRPr="0043710C" w:rsidRDefault="00353A9E" w:rsidP="002C69E6">
      <w:pPr>
        <w:rPr>
          <w:color w:val="000000" w:themeColor="text1"/>
          <w:lang w:val="es-CO"/>
        </w:rPr>
      </w:pPr>
    </w:p>
    <w:p w14:paraId="57939C6E" w14:textId="77777777" w:rsidR="00353A9E" w:rsidRPr="0043710C" w:rsidRDefault="00353A9E" w:rsidP="002C69E6">
      <w:pPr>
        <w:rPr>
          <w:color w:val="000000" w:themeColor="text1"/>
          <w:lang w:val="es-CO"/>
        </w:rPr>
      </w:pPr>
    </w:p>
    <w:p w14:paraId="720F954B" w14:textId="77777777" w:rsidR="00353A9E" w:rsidRPr="0043710C" w:rsidRDefault="00353A9E" w:rsidP="002C69E6">
      <w:pPr>
        <w:rPr>
          <w:color w:val="000000" w:themeColor="text1"/>
          <w:lang w:val="es-CO"/>
        </w:rPr>
      </w:pPr>
    </w:p>
    <w:p w14:paraId="4728A8A9" w14:textId="77777777" w:rsidR="00353A9E" w:rsidRPr="0043710C" w:rsidRDefault="00353A9E" w:rsidP="002C69E6">
      <w:pPr>
        <w:rPr>
          <w:color w:val="000000" w:themeColor="text1"/>
          <w:lang w:val="es-CO"/>
        </w:rPr>
      </w:pPr>
    </w:p>
    <w:p w14:paraId="5E6DA6C5" w14:textId="77777777" w:rsidR="00353A9E" w:rsidRPr="0043710C" w:rsidRDefault="00353A9E" w:rsidP="002C69E6">
      <w:pPr>
        <w:rPr>
          <w:color w:val="000000" w:themeColor="text1"/>
          <w:lang w:val="es-CO"/>
        </w:rPr>
      </w:pPr>
    </w:p>
    <w:p w14:paraId="34DE84DA" w14:textId="77777777" w:rsidR="00353A9E" w:rsidRPr="0043710C" w:rsidRDefault="00353A9E" w:rsidP="002C69E6">
      <w:pPr>
        <w:rPr>
          <w:color w:val="000000" w:themeColor="text1"/>
          <w:lang w:val="es-CO"/>
        </w:rPr>
      </w:pPr>
    </w:p>
    <w:p w14:paraId="006E37BE" w14:textId="77777777" w:rsidR="00353A9E" w:rsidRPr="0043710C" w:rsidRDefault="00353A9E" w:rsidP="002C69E6">
      <w:pPr>
        <w:rPr>
          <w:color w:val="000000" w:themeColor="text1"/>
          <w:lang w:val="es-CO"/>
        </w:rPr>
      </w:pPr>
    </w:p>
    <w:p w14:paraId="2DB2EA3D" w14:textId="77777777" w:rsidR="00224123" w:rsidRDefault="00224123" w:rsidP="002C69E6">
      <w:pPr>
        <w:rPr>
          <w:color w:val="000000" w:themeColor="text1"/>
          <w:lang w:val="es-CO"/>
        </w:rPr>
      </w:pPr>
    </w:p>
    <w:p w14:paraId="5D661F2F" w14:textId="77777777" w:rsidR="0043710C" w:rsidRPr="0043710C" w:rsidRDefault="0043710C" w:rsidP="002C69E6">
      <w:pPr>
        <w:rPr>
          <w:color w:val="000000" w:themeColor="text1"/>
          <w:lang w:val="es-CO"/>
        </w:rPr>
      </w:pPr>
    </w:p>
    <w:p w14:paraId="046AB800" w14:textId="7BB01926" w:rsidR="002C69E6" w:rsidRPr="0043710C" w:rsidRDefault="00224123" w:rsidP="00224123">
      <w:pPr>
        <w:jc w:val="center"/>
        <w:rPr>
          <w:b/>
          <w:bCs/>
          <w:color w:val="000000" w:themeColor="text1"/>
          <w:lang w:val="es-CO"/>
        </w:rPr>
      </w:pPr>
      <w:r w:rsidRPr="0043710C">
        <w:rPr>
          <w:b/>
          <w:bCs/>
          <w:color w:val="000000" w:themeColor="text1"/>
          <w:lang w:val="es-CO"/>
        </w:rPr>
        <w:lastRenderedPageBreak/>
        <w:t>REGLAS DE NEGOCIO</w:t>
      </w:r>
    </w:p>
    <w:p w14:paraId="7B2DC9CD" w14:textId="77777777" w:rsidR="00224123" w:rsidRPr="0043710C" w:rsidRDefault="00224123" w:rsidP="00224123">
      <w:pPr>
        <w:jc w:val="center"/>
        <w:rPr>
          <w:b/>
          <w:bCs/>
          <w:color w:val="000000" w:themeColor="text1"/>
          <w:lang w:val="es-CO"/>
        </w:rPr>
      </w:pPr>
    </w:p>
    <w:p w14:paraId="0D219D16" w14:textId="1491D166" w:rsidR="002C69E6" w:rsidRPr="0043710C" w:rsidRDefault="002C69E6" w:rsidP="002C69E6">
      <w:pPr>
        <w:rPr>
          <w:color w:val="000000" w:themeColor="text1"/>
          <w:lang w:val="es-CO"/>
        </w:rPr>
      </w:pPr>
      <w:r w:rsidRPr="0043710C">
        <w:rPr>
          <w:color w:val="000000" w:themeColor="text1"/>
          <w:lang w:val="es-CO"/>
        </w:rPr>
        <w:t>Condiciones o restricciones del funcionamiento real.</w:t>
      </w:r>
    </w:p>
    <w:p w14:paraId="2DE7923E" w14:textId="29DC2961" w:rsidR="00353A9E" w:rsidRPr="0043710C" w:rsidRDefault="00353A9E" w:rsidP="00353A9E">
      <w:pPr>
        <w:rPr>
          <w:rFonts w:ascii="Segoe UI Emoji" w:hAnsi="Segoe UI Emoji" w:cs="Segoe UI Emoji"/>
          <w:color w:val="000000" w:themeColor="text1"/>
          <w:lang w:val="es-CO"/>
        </w:rPr>
      </w:pPr>
      <w:r w:rsidRPr="0043710C">
        <w:rPr>
          <w:rFonts w:ascii="Segoe UI Emoji" w:hAnsi="Segoe UI Emoji" w:cs="Segoe UI Emoji"/>
          <w:color w:val="000000" w:themeColor="text1"/>
          <w:lang w:val="es-CO"/>
        </w:rPr>
        <w:t>No se podrán registrar dos usuarios con el mismo correo electrónico.</w:t>
      </w:r>
    </w:p>
    <w:p w14:paraId="2933AD51" w14:textId="71F39D08" w:rsidR="00353A9E" w:rsidRPr="0043710C" w:rsidRDefault="00353A9E" w:rsidP="00353A9E">
      <w:pPr>
        <w:rPr>
          <w:rFonts w:ascii="Segoe UI Emoji" w:hAnsi="Segoe UI Emoji" w:cs="Segoe UI Emoji"/>
          <w:color w:val="000000" w:themeColor="text1"/>
          <w:lang w:val="es-CO"/>
        </w:rPr>
      </w:pPr>
      <w:r w:rsidRPr="0043710C">
        <w:rPr>
          <w:rFonts w:ascii="Segoe UI Emoji" w:hAnsi="Segoe UI Emoji" w:cs="Segoe UI Emoji"/>
          <w:color w:val="000000" w:themeColor="text1"/>
          <w:lang w:val="es-CO"/>
        </w:rPr>
        <w:t>Un asiento solo puede seleccionarse si no está ocupado.</w:t>
      </w:r>
    </w:p>
    <w:p w14:paraId="3716D926" w14:textId="4833453A" w:rsidR="00353A9E" w:rsidRPr="0043710C" w:rsidRDefault="00353A9E" w:rsidP="00353A9E">
      <w:pPr>
        <w:rPr>
          <w:rFonts w:ascii="Segoe UI Emoji" w:hAnsi="Segoe UI Emoji" w:cs="Segoe UI Emoji"/>
          <w:color w:val="000000" w:themeColor="text1"/>
          <w:lang w:val="es-CO"/>
        </w:rPr>
      </w:pPr>
      <w:r w:rsidRPr="0043710C">
        <w:rPr>
          <w:rFonts w:ascii="Segoe UI Emoji" w:hAnsi="Segoe UI Emoji" w:cs="Segoe UI Emoji"/>
          <w:color w:val="000000" w:themeColor="text1"/>
          <w:lang w:val="es-CO"/>
        </w:rPr>
        <w:t>La generación de un tiquete debe mostrar el total de venta con impuestos (IVA) incluidos</w:t>
      </w:r>
    </w:p>
    <w:p w14:paraId="5921E568" w14:textId="02956644" w:rsidR="002C69E6" w:rsidRPr="0043710C" w:rsidRDefault="00353A9E" w:rsidP="00353A9E">
      <w:pPr>
        <w:rPr>
          <w:rFonts w:ascii="Segoe UI Emoji" w:hAnsi="Segoe UI Emoji" w:cs="Segoe UI Emoji"/>
          <w:color w:val="000000" w:themeColor="text1"/>
          <w:lang w:val="es-CO"/>
        </w:rPr>
      </w:pPr>
      <w:r w:rsidRPr="0043710C">
        <w:rPr>
          <w:rFonts w:ascii="Segoe UI Emoji" w:hAnsi="Segoe UI Emoji" w:cs="Segoe UI Emoji"/>
          <w:color w:val="000000" w:themeColor="text1"/>
          <w:lang w:val="es-CO"/>
        </w:rPr>
        <w:t>Los vuelos no podrán eliminarse si existen reservas activas asociadas.</w:t>
      </w:r>
    </w:p>
    <w:p w14:paraId="76F75396" w14:textId="4A1613F0" w:rsidR="0043710C" w:rsidRPr="0043710C" w:rsidRDefault="0043710C" w:rsidP="0043710C">
      <w:pPr>
        <w:rPr>
          <w:rFonts w:ascii="Segoe UI Emoji" w:hAnsi="Segoe UI Emoji" w:cs="Segoe UI Emoji"/>
          <w:color w:val="000000" w:themeColor="text1"/>
          <w:lang w:val="es-CO"/>
        </w:rPr>
      </w:pPr>
      <w:r w:rsidRPr="0043710C">
        <w:rPr>
          <w:rFonts w:ascii="Segoe UI Emoji" w:hAnsi="Segoe UI Emoji" w:cs="Segoe UI Emoji"/>
          <w:color w:val="000000" w:themeColor="text1"/>
          <w:lang w:val="es-CO"/>
        </w:rPr>
        <w:t>La fecha del vuelo no puede ser anterior al día actual ni mayor a dos meses.</w:t>
      </w:r>
    </w:p>
    <w:p w14:paraId="094E915D" w14:textId="77777777" w:rsidR="0043710C" w:rsidRPr="0043710C" w:rsidRDefault="0043710C" w:rsidP="0043710C">
      <w:pPr>
        <w:rPr>
          <w:rFonts w:ascii="Segoe UI Emoji" w:hAnsi="Segoe UI Emoji" w:cs="Segoe UI Emoji"/>
          <w:color w:val="000000" w:themeColor="text1"/>
          <w:lang w:val="es-CO"/>
        </w:rPr>
      </w:pPr>
      <w:r w:rsidRPr="0043710C">
        <w:rPr>
          <w:rFonts w:ascii="Segoe UI Emoji" w:hAnsi="Segoe UI Emoji" w:cs="Segoe UI Emoji"/>
          <w:color w:val="000000" w:themeColor="text1"/>
          <w:lang w:val="es-CO"/>
        </w:rPr>
        <w:t>No se podrán registrar más de cinco pasajeros por compra.</w:t>
      </w:r>
    </w:p>
    <w:p w14:paraId="300991C4" w14:textId="326E3C8F" w:rsidR="0043710C" w:rsidRPr="0043710C" w:rsidRDefault="0043710C" w:rsidP="0043710C">
      <w:pPr>
        <w:rPr>
          <w:rFonts w:ascii="Segoe UI Emoji" w:hAnsi="Segoe UI Emoji" w:cs="Segoe UI Emoji"/>
          <w:color w:val="000000" w:themeColor="text1"/>
          <w:lang w:val="es-CO"/>
        </w:rPr>
      </w:pPr>
      <w:r w:rsidRPr="0043710C">
        <w:rPr>
          <w:rFonts w:ascii="Segoe UI Emoji" w:hAnsi="Segoe UI Emoji" w:cs="Segoe UI Emoji"/>
          <w:color w:val="000000" w:themeColor="text1"/>
          <w:lang w:val="es-CO"/>
        </w:rPr>
        <w:t>Cada reserva generará un código único e irrepetible.</w:t>
      </w:r>
    </w:p>
    <w:p w14:paraId="2A84C3BD" w14:textId="7A29D8C7" w:rsidR="00353A9E" w:rsidRPr="0043710C" w:rsidRDefault="0043710C" w:rsidP="0043710C">
      <w:pPr>
        <w:rPr>
          <w:rFonts w:ascii="Segoe UI Emoji" w:hAnsi="Segoe UI Emoji" w:cs="Segoe UI Emoji"/>
          <w:color w:val="000000" w:themeColor="text1"/>
          <w:lang w:val="es-CO"/>
        </w:rPr>
      </w:pPr>
      <w:r w:rsidRPr="0043710C">
        <w:rPr>
          <w:rFonts w:ascii="Segoe UI Emoji" w:hAnsi="Segoe UI Emoji" w:cs="Segoe UI Emoji"/>
          <w:color w:val="000000" w:themeColor="text1"/>
          <w:lang w:val="es-CO"/>
        </w:rPr>
        <w:t>No se permitirá la reserva si el vuelo alcanzó su capacidad máxima.</w:t>
      </w:r>
    </w:p>
    <w:p w14:paraId="77B1A41A" w14:textId="77777777" w:rsidR="00353A9E" w:rsidRPr="0043710C" w:rsidRDefault="00353A9E" w:rsidP="00353A9E">
      <w:pPr>
        <w:rPr>
          <w:rFonts w:ascii="Segoe UI Emoji" w:hAnsi="Segoe UI Emoji" w:cs="Segoe UI Emoji"/>
          <w:color w:val="000000" w:themeColor="text1"/>
          <w:lang w:val="es-CO"/>
        </w:rPr>
      </w:pPr>
    </w:p>
    <w:p w14:paraId="6D47F8E5" w14:textId="77777777" w:rsidR="00353A9E" w:rsidRPr="0043710C" w:rsidRDefault="00353A9E" w:rsidP="00353A9E">
      <w:pPr>
        <w:rPr>
          <w:rFonts w:ascii="Segoe UI Emoji" w:hAnsi="Segoe UI Emoji" w:cs="Segoe UI Emoji"/>
          <w:color w:val="000000" w:themeColor="text1"/>
          <w:lang w:val="es-CO"/>
        </w:rPr>
      </w:pPr>
    </w:p>
    <w:p w14:paraId="78E659B2" w14:textId="77777777" w:rsidR="00353A9E" w:rsidRPr="0043710C" w:rsidRDefault="00353A9E" w:rsidP="00353A9E">
      <w:pPr>
        <w:rPr>
          <w:rFonts w:ascii="Segoe UI Emoji" w:hAnsi="Segoe UI Emoji" w:cs="Segoe UI Emoji"/>
          <w:color w:val="000000" w:themeColor="text1"/>
          <w:lang w:val="es-CO"/>
        </w:rPr>
      </w:pPr>
    </w:p>
    <w:p w14:paraId="3C29DC01" w14:textId="77777777" w:rsidR="00353A9E" w:rsidRPr="0043710C" w:rsidRDefault="00353A9E" w:rsidP="00353A9E">
      <w:pPr>
        <w:rPr>
          <w:rFonts w:ascii="Segoe UI Emoji" w:hAnsi="Segoe UI Emoji" w:cs="Segoe UI Emoji"/>
          <w:color w:val="000000" w:themeColor="text1"/>
          <w:lang w:val="es-CO"/>
        </w:rPr>
      </w:pPr>
    </w:p>
    <w:p w14:paraId="2484BF29" w14:textId="77777777" w:rsidR="00353A9E" w:rsidRPr="0043710C" w:rsidRDefault="00353A9E" w:rsidP="00353A9E">
      <w:pPr>
        <w:rPr>
          <w:rFonts w:ascii="Segoe UI Emoji" w:hAnsi="Segoe UI Emoji" w:cs="Segoe UI Emoji"/>
          <w:color w:val="000000" w:themeColor="text1"/>
          <w:lang w:val="es-CO"/>
        </w:rPr>
      </w:pPr>
    </w:p>
    <w:p w14:paraId="6DEF7E46" w14:textId="77777777" w:rsidR="00353A9E" w:rsidRPr="0043710C" w:rsidRDefault="00353A9E" w:rsidP="00353A9E">
      <w:pPr>
        <w:rPr>
          <w:rFonts w:ascii="Segoe UI Emoji" w:hAnsi="Segoe UI Emoji" w:cs="Segoe UI Emoji"/>
          <w:color w:val="000000" w:themeColor="text1"/>
          <w:lang w:val="es-CO"/>
        </w:rPr>
      </w:pPr>
    </w:p>
    <w:p w14:paraId="0E5A7CEC" w14:textId="77777777" w:rsidR="00353A9E" w:rsidRPr="0043710C" w:rsidRDefault="00353A9E" w:rsidP="00353A9E">
      <w:pPr>
        <w:rPr>
          <w:rFonts w:ascii="Segoe UI Emoji" w:hAnsi="Segoe UI Emoji" w:cs="Segoe UI Emoji"/>
          <w:color w:val="000000" w:themeColor="text1"/>
          <w:lang w:val="es-CO"/>
        </w:rPr>
      </w:pPr>
    </w:p>
    <w:p w14:paraId="32E52698" w14:textId="77777777" w:rsidR="00353A9E" w:rsidRPr="0043710C" w:rsidRDefault="00353A9E" w:rsidP="00353A9E">
      <w:pPr>
        <w:rPr>
          <w:rFonts w:ascii="Segoe UI Emoji" w:hAnsi="Segoe UI Emoji" w:cs="Segoe UI Emoji"/>
          <w:color w:val="000000" w:themeColor="text1"/>
          <w:lang w:val="es-CO"/>
        </w:rPr>
      </w:pPr>
    </w:p>
    <w:p w14:paraId="3D07CDD2" w14:textId="77777777" w:rsidR="00353A9E" w:rsidRPr="0043710C" w:rsidRDefault="00353A9E" w:rsidP="00353A9E">
      <w:pPr>
        <w:rPr>
          <w:rFonts w:ascii="Segoe UI Emoji" w:hAnsi="Segoe UI Emoji" w:cs="Segoe UI Emoji"/>
          <w:color w:val="000000" w:themeColor="text1"/>
          <w:lang w:val="es-CO"/>
        </w:rPr>
      </w:pPr>
    </w:p>
    <w:p w14:paraId="2F129FB0" w14:textId="77777777" w:rsidR="00353A9E" w:rsidRPr="0043710C" w:rsidRDefault="00353A9E" w:rsidP="00353A9E">
      <w:pPr>
        <w:rPr>
          <w:rFonts w:ascii="Segoe UI Emoji" w:hAnsi="Segoe UI Emoji" w:cs="Segoe UI Emoji"/>
          <w:color w:val="000000" w:themeColor="text1"/>
          <w:lang w:val="es-CO"/>
        </w:rPr>
      </w:pPr>
    </w:p>
    <w:p w14:paraId="1E1F0FC8" w14:textId="77777777" w:rsidR="00353A9E" w:rsidRPr="0043710C" w:rsidRDefault="00353A9E" w:rsidP="00353A9E">
      <w:pPr>
        <w:rPr>
          <w:rFonts w:ascii="Segoe UI Emoji" w:hAnsi="Segoe UI Emoji" w:cs="Segoe UI Emoji"/>
          <w:color w:val="000000" w:themeColor="text1"/>
          <w:lang w:val="es-CO"/>
        </w:rPr>
      </w:pPr>
    </w:p>
    <w:p w14:paraId="75749655" w14:textId="77777777" w:rsidR="00224123" w:rsidRDefault="00224123" w:rsidP="0043710C">
      <w:pPr>
        <w:jc w:val="center"/>
        <w:rPr>
          <w:rFonts w:ascii="Segoe UI Emoji" w:hAnsi="Segoe UI Emoji" w:cs="Segoe UI Emoji"/>
          <w:color w:val="000000" w:themeColor="text1"/>
          <w:lang w:val="es-CO"/>
        </w:rPr>
      </w:pPr>
    </w:p>
    <w:p w14:paraId="40B4C948" w14:textId="77777777" w:rsidR="0043710C" w:rsidRPr="0043710C" w:rsidRDefault="0043710C" w:rsidP="0043710C">
      <w:pPr>
        <w:jc w:val="center"/>
        <w:rPr>
          <w:rFonts w:ascii="Segoe UI Emoji" w:hAnsi="Segoe UI Emoji" w:cs="Segoe UI Emoji"/>
          <w:color w:val="000000" w:themeColor="text1"/>
          <w:lang w:val="es-CO"/>
        </w:rPr>
      </w:pPr>
    </w:p>
    <w:p w14:paraId="7A328CC9" w14:textId="173DD103" w:rsidR="00224123" w:rsidRPr="0043710C" w:rsidRDefault="00224123" w:rsidP="00224123">
      <w:pPr>
        <w:jc w:val="center"/>
        <w:rPr>
          <w:rFonts w:ascii="Segoe UI Emoji" w:hAnsi="Segoe UI Emoji" w:cs="Segoe UI Emoji"/>
          <w:b/>
          <w:bCs/>
          <w:color w:val="000000" w:themeColor="text1"/>
          <w:lang w:val="es-CO"/>
        </w:rPr>
      </w:pPr>
      <w:r w:rsidRPr="0043710C">
        <w:rPr>
          <w:rFonts w:ascii="Segoe UI Emoji" w:hAnsi="Segoe UI Emoji" w:cs="Segoe UI Emoji"/>
          <w:b/>
          <w:bCs/>
          <w:color w:val="000000" w:themeColor="text1"/>
          <w:lang w:val="es-CO"/>
        </w:rPr>
        <w:lastRenderedPageBreak/>
        <w:t>CASOS DE USO</w:t>
      </w:r>
    </w:p>
    <w:p w14:paraId="373AB2A1" w14:textId="77777777" w:rsidR="00224123" w:rsidRPr="0043710C" w:rsidRDefault="00224123" w:rsidP="002C69E6">
      <w:pPr>
        <w:rPr>
          <w:b/>
          <w:bCs/>
          <w:color w:val="000000" w:themeColor="text1"/>
          <w:lang w:val="es-CO"/>
        </w:rPr>
      </w:pPr>
    </w:p>
    <w:p w14:paraId="7EA27E95" w14:textId="78DD193A" w:rsidR="00FA61F9" w:rsidRPr="0043710C" w:rsidRDefault="002C69E6" w:rsidP="00224123">
      <w:pPr>
        <w:rPr>
          <w:color w:val="000000" w:themeColor="text1"/>
          <w:lang w:val="es-CO"/>
        </w:rPr>
      </w:pPr>
      <w:r w:rsidRPr="0043710C">
        <w:rPr>
          <w:color w:val="000000" w:themeColor="text1"/>
          <w:lang w:val="es-CO"/>
        </w:rPr>
        <w:t>Definición de los casos principales.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41"/>
        <w:gridCol w:w="2089"/>
        <w:gridCol w:w="2127"/>
        <w:gridCol w:w="3673"/>
      </w:tblGrid>
      <w:tr w:rsidR="0043710C" w:rsidRPr="0043710C" w14:paraId="163A2229" w14:textId="77777777" w:rsidTr="00224123">
        <w:tc>
          <w:tcPr>
            <w:tcW w:w="741" w:type="dxa"/>
            <w:vAlign w:val="center"/>
          </w:tcPr>
          <w:p w14:paraId="3A6408D9" w14:textId="7311AA7A" w:rsidR="00224123" w:rsidRPr="0043710C" w:rsidRDefault="00224123" w:rsidP="00224123">
            <w:pPr>
              <w:tabs>
                <w:tab w:val="left" w:pos="2095"/>
              </w:tabs>
              <w:rPr>
                <w:rFonts w:ascii="Segoe UI Emoji" w:hAnsi="Segoe UI Emoji" w:cs="Segoe UI Emoji"/>
                <w:color w:val="000000" w:themeColor="text1"/>
                <w:lang w:val="es-CO"/>
              </w:rPr>
            </w:pPr>
            <w:r w:rsidRPr="0043710C">
              <w:rPr>
                <w:rFonts w:ascii="Segoe UI Emoji" w:hAnsi="Segoe UI Emoji" w:cs="Segoe UI Emoji"/>
                <w:b/>
                <w:bCs/>
                <w:color w:val="000000" w:themeColor="text1"/>
                <w:lang w:val="es-CO"/>
              </w:rPr>
              <w:t>ID</w:t>
            </w:r>
          </w:p>
        </w:tc>
        <w:tc>
          <w:tcPr>
            <w:tcW w:w="2089" w:type="dxa"/>
            <w:vAlign w:val="center"/>
          </w:tcPr>
          <w:p w14:paraId="2AB430F2" w14:textId="07C600DC" w:rsidR="00224123" w:rsidRPr="0043710C" w:rsidRDefault="00224123" w:rsidP="00224123">
            <w:pPr>
              <w:tabs>
                <w:tab w:val="left" w:pos="2095"/>
              </w:tabs>
              <w:rPr>
                <w:rFonts w:ascii="Segoe UI Emoji" w:hAnsi="Segoe UI Emoji" w:cs="Segoe UI Emoji"/>
                <w:color w:val="000000" w:themeColor="text1"/>
                <w:lang w:val="es-CO"/>
              </w:rPr>
            </w:pPr>
            <w:r w:rsidRPr="0043710C">
              <w:rPr>
                <w:rFonts w:ascii="Segoe UI Emoji" w:hAnsi="Segoe UI Emoji" w:cs="Segoe UI Emoji"/>
                <w:b/>
                <w:bCs/>
                <w:color w:val="000000" w:themeColor="text1"/>
                <w:lang w:val="es-CO"/>
              </w:rPr>
              <w:t>Caso de Uso</w:t>
            </w:r>
          </w:p>
        </w:tc>
        <w:tc>
          <w:tcPr>
            <w:tcW w:w="2127" w:type="dxa"/>
            <w:vAlign w:val="center"/>
          </w:tcPr>
          <w:p w14:paraId="5DC66BA9" w14:textId="521BB92F" w:rsidR="00224123" w:rsidRPr="0043710C" w:rsidRDefault="00224123" w:rsidP="00224123">
            <w:pPr>
              <w:tabs>
                <w:tab w:val="left" w:pos="2095"/>
              </w:tabs>
              <w:rPr>
                <w:rFonts w:ascii="Segoe UI Emoji" w:hAnsi="Segoe UI Emoji" w:cs="Segoe UI Emoji"/>
                <w:color w:val="000000" w:themeColor="text1"/>
                <w:lang w:val="es-CO"/>
              </w:rPr>
            </w:pPr>
            <w:r w:rsidRPr="0043710C">
              <w:rPr>
                <w:rFonts w:ascii="Segoe UI Emoji" w:hAnsi="Segoe UI Emoji" w:cs="Segoe UI Emoji"/>
                <w:b/>
                <w:bCs/>
                <w:color w:val="000000" w:themeColor="text1"/>
                <w:lang w:val="es-CO"/>
              </w:rPr>
              <w:t>Actor</w:t>
            </w:r>
          </w:p>
        </w:tc>
        <w:tc>
          <w:tcPr>
            <w:tcW w:w="3673" w:type="dxa"/>
            <w:vAlign w:val="center"/>
          </w:tcPr>
          <w:p w14:paraId="201D11A1" w14:textId="0C9C21EF" w:rsidR="00224123" w:rsidRPr="0043710C" w:rsidRDefault="00224123" w:rsidP="00224123">
            <w:pPr>
              <w:tabs>
                <w:tab w:val="left" w:pos="2095"/>
              </w:tabs>
              <w:rPr>
                <w:rFonts w:ascii="Segoe UI Emoji" w:hAnsi="Segoe UI Emoji" w:cs="Segoe UI Emoji"/>
                <w:color w:val="000000" w:themeColor="text1"/>
                <w:lang w:val="es-CO"/>
              </w:rPr>
            </w:pPr>
            <w:r w:rsidRPr="0043710C">
              <w:rPr>
                <w:rFonts w:ascii="Segoe UI Emoji" w:hAnsi="Segoe UI Emoji" w:cs="Segoe UI Emoji"/>
                <w:b/>
                <w:bCs/>
                <w:color w:val="000000" w:themeColor="text1"/>
                <w:lang w:val="es-CO"/>
              </w:rPr>
              <w:t>Descripción</w:t>
            </w:r>
          </w:p>
        </w:tc>
      </w:tr>
      <w:tr w:rsidR="0043710C" w:rsidRPr="0043710C" w14:paraId="319EE519" w14:textId="77777777" w:rsidTr="00224123">
        <w:tc>
          <w:tcPr>
            <w:tcW w:w="741" w:type="dxa"/>
            <w:vAlign w:val="center"/>
          </w:tcPr>
          <w:p w14:paraId="4F3D3C1C" w14:textId="56C1BADD" w:rsidR="00224123" w:rsidRPr="0043710C" w:rsidRDefault="00224123" w:rsidP="00224123">
            <w:pPr>
              <w:tabs>
                <w:tab w:val="left" w:pos="2095"/>
              </w:tabs>
              <w:rPr>
                <w:rFonts w:ascii="Segoe UI Emoji" w:hAnsi="Segoe UI Emoji" w:cs="Segoe UI Emoji"/>
                <w:color w:val="000000" w:themeColor="text1"/>
                <w:lang w:val="es-CO"/>
              </w:rPr>
            </w:pPr>
            <w:r w:rsidRPr="0043710C">
              <w:rPr>
                <w:rFonts w:ascii="Segoe UI Emoji" w:hAnsi="Segoe UI Emoji" w:cs="Segoe UI Emoji"/>
                <w:color w:val="000000" w:themeColor="text1"/>
                <w:lang w:val="es-CO"/>
              </w:rPr>
              <w:t>CU01</w:t>
            </w:r>
          </w:p>
        </w:tc>
        <w:tc>
          <w:tcPr>
            <w:tcW w:w="2089" w:type="dxa"/>
            <w:vAlign w:val="center"/>
          </w:tcPr>
          <w:p w14:paraId="7B37E75E" w14:textId="612A918A" w:rsidR="00224123" w:rsidRPr="0043710C" w:rsidRDefault="00224123" w:rsidP="00224123">
            <w:pPr>
              <w:tabs>
                <w:tab w:val="left" w:pos="2095"/>
              </w:tabs>
              <w:rPr>
                <w:rFonts w:ascii="Segoe UI Emoji" w:hAnsi="Segoe UI Emoji" w:cs="Segoe UI Emoji"/>
                <w:color w:val="000000" w:themeColor="text1"/>
                <w:lang w:val="es-CO"/>
              </w:rPr>
            </w:pPr>
            <w:r w:rsidRPr="0043710C">
              <w:rPr>
                <w:rFonts w:ascii="Segoe UI Emoji" w:hAnsi="Segoe UI Emoji" w:cs="Segoe UI Emoji"/>
                <w:color w:val="000000" w:themeColor="text1"/>
                <w:lang w:val="es-CO"/>
              </w:rPr>
              <w:t>Registrar pasajero</w:t>
            </w:r>
          </w:p>
        </w:tc>
        <w:tc>
          <w:tcPr>
            <w:tcW w:w="2127" w:type="dxa"/>
            <w:vAlign w:val="center"/>
          </w:tcPr>
          <w:p w14:paraId="2AB40240" w14:textId="391E527F" w:rsidR="00224123" w:rsidRPr="0043710C" w:rsidRDefault="00224123" w:rsidP="00224123">
            <w:pPr>
              <w:tabs>
                <w:tab w:val="left" w:pos="2095"/>
              </w:tabs>
              <w:rPr>
                <w:rFonts w:ascii="Segoe UI Emoji" w:hAnsi="Segoe UI Emoji" w:cs="Segoe UI Emoji"/>
                <w:color w:val="000000" w:themeColor="text1"/>
                <w:lang w:val="es-CO"/>
              </w:rPr>
            </w:pPr>
            <w:r w:rsidRPr="0043710C">
              <w:rPr>
                <w:rFonts w:ascii="Segoe UI Emoji" w:hAnsi="Segoe UI Emoji" w:cs="Segoe UI Emoji"/>
                <w:color w:val="000000" w:themeColor="text1"/>
                <w:lang w:val="es-CO"/>
              </w:rPr>
              <w:t>Usuario</w:t>
            </w:r>
          </w:p>
        </w:tc>
        <w:tc>
          <w:tcPr>
            <w:tcW w:w="3673" w:type="dxa"/>
            <w:vAlign w:val="center"/>
          </w:tcPr>
          <w:p w14:paraId="56C729E4" w14:textId="5B4F932C" w:rsidR="00224123" w:rsidRPr="0043710C" w:rsidRDefault="00224123" w:rsidP="00224123">
            <w:pPr>
              <w:tabs>
                <w:tab w:val="left" w:pos="2095"/>
              </w:tabs>
              <w:rPr>
                <w:rFonts w:ascii="Segoe UI Emoji" w:hAnsi="Segoe UI Emoji" w:cs="Segoe UI Emoji"/>
                <w:color w:val="000000" w:themeColor="text1"/>
                <w:lang w:val="es-CO"/>
              </w:rPr>
            </w:pPr>
            <w:r w:rsidRPr="0043710C">
              <w:rPr>
                <w:rFonts w:ascii="Segoe UI Emoji" w:hAnsi="Segoe UI Emoji" w:cs="Segoe UI Emoji"/>
                <w:color w:val="000000" w:themeColor="text1"/>
                <w:lang w:val="es-CO"/>
              </w:rPr>
              <w:t>Permite agregar un nuevo pasajero al sistema.</w:t>
            </w:r>
          </w:p>
        </w:tc>
      </w:tr>
      <w:tr w:rsidR="0043710C" w:rsidRPr="0043710C" w14:paraId="7DEFEB04" w14:textId="77777777" w:rsidTr="00224123">
        <w:tc>
          <w:tcPr>
            <w:tcW w:w="741" w:type="dxa"/>
            <w:vAlign w:val="center"/>
          </w:tcPr>
          <w:p w14:paraId="37C7BEAF" w14:textId="16CDF24D" w:rsidR="00224123" w:rsidRPr="0043710C" w:rsidRDefault="00224123" w:rsidP="00224123">
            <w:pPr>
              <w:tabs>
                <w:tab w:val="left" w:pos="2095"/>
              </w:tabs>
              <w:rPr>
                <w:rFonts w:ascii="Segoe UI Emoji" w:hAnsi="Segoe UI Emoji" w:cs="Segoe UI Emoji"/>
                <w:color w:val="000000" w:themeColor="text1"/>
                <w:lang w:val="es-CO"/>
              </w:rPr>
            </w:pPr>
            <w:r w:rsidRPr="0043710C">
              <w:rPr>
                <w:rFonts w:ascii="Segoe UI Emoji" w:hAnsi="Segoe UI Emoji" w:cs="Segoe UI Emoji"/>
                <w:color w:val="000000" w:themeColor="text1"/>
                <w:lang w:val="es-CO"/>
              </w:rPr>
              <w:t>CU02</w:t>
            </w:r>
          </w:p>
        </w:tc>
        <w:tc>
          <w:tcPr>
            <w:tcW w:w="2089" w:type="dxa"/>
            <w:vAlign w:val="center"/>
          </w:tcPr>
          <w:p w14:paraId="04EB07CF" w14:textId="75D53C5A" w:rsidR="00224123" w:rsidRPr="0043710C" w:rsidRDefault="00224123" w:rsidP="00224123">
            <w:pPr>
              <w:tabs>
                <w:tab w:val="left" w:pos="2095"/>
              </w:tabs>
              <w:rPr>
                <w:rFonts w:ascii="Segoe UI Emoji" w:hAnsi="Segoe UI Emoji" w:cs="Segoe UI Emoji"/>
                <w:color w:val="000000" w:themeColor="text1"/>
                <w:lang w:val="es-CO"/>
              </w:rPr>
            </w:pPr>
            <w:r w:rsidRPr="0043710C">
              <w:rPr>
                <w:rFonts w:ascii="Segoe UI Emoji" w:hAnsi="Segoe UI Emoji" w:cs="Segoe UI Emoji"/>
                <w:color w:val="000000" w:themeColor="text1"/>
                <w:lang w:val="es-CO"/>
              </w:rPr>
              <w:t>Crear vuelo</w:t>
            </w:r>
          </w:p>
        </w:tc>
        <w:tc>
          <w:tcPr>
            <w:tcW w:w="2127" w:type="dxa"/>
            <w:vAlign w:val="center"/>
          </w:tcPr>
          <w:p w14:paraId="47974792" w14:textId="1079345F" w:rsidR="00224123" w:rsidRPr="0043710C" w:rsidRDefault="00224123" w:rsidP="00224123">
            <w:pPr>
              <w:tabs>
                <w:tab w:val="left" w:pos="2095"/>
              </w:tabs>
              <w:rPr>
                <w:rFonts w:ascii="Segoe UI Emoji" w:hAnsi="Segoe UI Emoji" w:cs="Segoe UI Emoji"/>
                <w:color w:val="000000" w:themeColor="text1"/>
                <w:lang w:val="es-CO"/>
              </w:rPr>
            </w:pPr>
            <w:r w:rsidRPr="0043710C">
              <w:rPr>
                <w:rFonts w:ascii="Segoe UI Emoji" w:hAnsi="Segoe UI Emoji" w:cs="Segoe UI Emoji"/>
                <w:color w:val="000000" w:themeColor="text1"/>
                <w:lang w:val="es-CO"/>
              </w:rPr>
              <w:t>Administrador</w:t>
            </w:r>
          </w:p>
        </w:tc>
        <w:tc>
          <w:tcPr>
            <w:tcW w:w="3673" w:type="dxa"/>
            <w:vAlign w:val="center"/>
          </w:tcPr>
          <w:p w14:paraId="11A18ECC" w14:textId="14DAD4BD" w:rsidR="00224123" w:rsidRPr="0043710C" w:rsidRDefault="00224123" w:rsidP="00224123">
            <w:pPr>
              <w:tabs>
                <w:tab w:val="left" w:pos="2095"/>
              </w:tabs>
              <w:rPr>
                <w:rFonts w:ascii="Segoe UI Emoji" w:hAnsi="Segoe UI Emoji" w:cs="Segoe UI Emoji"/>
                <w:color w:val="000000" w:themeColor="text1"/>
                <w:lang w:val="es-CO"/>
              </w:rPr>
            </w:pPr>
            <w:r w:rsidRPr="0043710C">
              <w:rPr>
                <w:rFonts w:ascii="Segoe UI Emoji" w:hAnsi="Segoe UI Emoji" w:cs="Segoe UI Emoji"/>
                <w:color w:val="000000" w:themeColor="text1"/>
                <w:lang w:val="es-CO"/>
              </w:rPr>
              <w:t>Registra un vuelo con origen, destino, horario y avión asociado.</w:t>
            </w:r>
          </w:p>
        </w:tc>
      </w:tr>
      <w:tr w:rsidR="0043710C" w:rsidRPr="0043710C" w14:paraId="2030A77E" w14:textId="77777777" w:rsidTr="00224123">
        <w:tc>
          <w:tcPr>
            <w:tcW w:w="741" w:type="dxa"/>
            <w:vAlign w:val="center"/>
          </w:tcPr>
          <w:p w14:paraId="78180085" w14:textId="2A20214A" w:rsidR="00224123" w:rsidRPr="0043710C" w:rsidRDefault="00224123" w:rsidP="00224123">
            <w:pPr>
              <w:tabs>
                <w:tab w:val="left" w:pos="2095"/>
              </w:tabs>
              <w:rPr>
                <w:rFonts w:ascii="Segoe UI Emoji" w:hAnsi="Segoe UI Emoji" w:cs="Segoe UI Emoji"/>
                <w:color w:val="000000" w:themeColor="text1"/>
                <w:lang w:val="es-CO"/>
              </w:rPr>
            </w:pPr>
            <w:r w:rsidRPr="0043710C">
              <w:rPr>
                <w:rFonts w:ascii="Segoe UI Emoji" w:hAnsi="Segoe UI Emoji" w:cs="Segoe UI Emoji"/>
                <w:color w:val="000000" w:themeColor="text1"/>
                <w:lang w:val="es-CO"/>
              </w:rPr>
              <w:t>CU03</w:t>
            </w:r>
          </w:p>
        </w:tc>
        <w:tc>
          <w:tcPr>
            <w:tcW w:w="2089" w:type="dxa"/>
            <w:vAlign w:val="center"/>
          </w:tcPr>
          <w:p w14:paraId="4BD8E920" w14:textId="2DA9EA6D" w:rsidR="00224123" w:rsidRPr="0043710C" w:rsidRDefault="00224123" w:rsidP="00224123">
            <w:pPr>
              <w:tabs>
                <w:tab w:val="left" w:pos="2095"/>
              </w:tabs>
              <w:rPr>
                <w:rFonts w:ascii="Segoe UI Emoji" w:hAnsi="Segoe UI Emoji" w:cs="Segoe UI Emoji"/>
                <w:color w:val="000000" w:themeColor="text1"/>
                <w:lang w:val="es-CO"/>
              </w:rPr>
            </w:pPr>
            <w:r w:rsidRPr="0043710C">
              <w:rPr>
                <w:rFonts w:ascii="Segoe UI Emoji" w:hAnsi="Segoe UI Emoji" w:cs="Segoe UI Emoji"/>
                <w:color w:val="000000" w:themeColor="text1"/>
                <w:lang w:val="es-CO"/>
              </w:rPr>
              <w:t>Reservar asiento</w:t>
            </w:r>
          </w:p>
        </w:tc>
        <w:tc>
          <w:tcPr>
            <w:tcW w:w="2127" w:type="dxa"/>
            <w:vAlign w:val="center"/>
          </w:tcPr>
          <w:p w14:paraId="5B743F60" w14:textId="6A932991" w:rsidR="00224123" w:rsidRPr="0043710C" w:rsidRDefault="00224123" w:rsidP="00224123">
            <w:pPr>
              <w:tabs>
                <w:tab w:val="left" w:pos="2095"/>
              </w:tabs>
              <w:rPr>
                <w:rFonts w:ascii="Segoe UI Emoji" w:hAnsi="Segoe UI Emoji" w:cs="Segoe UI Emoji"/>
                <w:color w:val="000000" w:themeColor="text1"/>
                <w:lang w:val="es-CO"/>
              </w:rPr>
            </w:pPr>
            <w:r w:rsidRPr="0043710C">
              <w:rPr>
                <w:rFonts w:ascii="Segoe UI Emoji" w:hAnsi="Segoe UI Emoji" w:cs="Segoe UI Emoji"/>
                <w:color w:val="000000" w:themeColor="text1"/>
                <w:lang w:val="es-CO"/>
              </w:rPr>
              <w:t>Usuario</w:t>
            </w:r>
          </w:p>
        </w:tc>
        <w:tc>
          <w:tcPr>
            <w:tcW w:w="3673" w:type="dxa"/>
            <w:vAlign w:val="center"/>
          </w:tcPr>
          <w:p w14:paraId="15B01C0C" w14:textId="2AAE94F1" w:rsidR="00224123" w:rsidRPr="0043710C" w:rsidRDefault="00224123" w:rsidP="00224123">
            <w:pPr>
              <w:tabs>
                <w:tab w:val="left" w:pos="2095"/>
              </w:tabs>
              <w:rPr>
                <w:rFonts w:ascii="Segoe UI Emoji" w:hAnsi="Segoe UI Emoji" w:cs="Segoe UI Emoji"/>
                <w:color w:val="000000" w:themeColor="text1"/>
                <w:lang w:val="es-CO"/>
              </w:rPr>
            </w:pPr>
            <w:r w:rsidRPr="0043710C">
              <w:rPr>
                <w:rFonts w:ascii="Segoe UI Emoji" w:hAnsi="Segoe UI Emoji" w:cs="Segoe UI Emoji"/>
                <w:color w:val="000000" w:themeColor="text1"/>
                <w:lang w:val="es-CO"/>
              </w:rPr>
              <w:t>Permite seleccionar un asiento disponible en un vuelo específico.</w:t>
            </w:r>
          </w:p>
        </w:tc>
      </w:tr>
      <w:tr w:rsidR="00224123" w:rsidRPr="0043710C" w14:paraId="22EAC94B" w14:textId="77777777" w:rsidTr="00224123">
        <w:tc>
          <w:tcPr>
            <w:tcW w:w="741" w:type="dxa"/>
            <w:vAlign w:val="center"/>
          </w:tcPr>
          <w:p w14:paraId="059649EB" w14:textId="06949F4C" w:rsidR="00224123" w:rsidRPr="0043710C" w:rsidRDefault="00224123" w:rsidP="00224123">
            <w:pPr>
              <w:tabs>
                <w:tab w:val="left" w:pos="2095"/>
              </w:tabs>
              <w:rPr>
                <w:rFonts w:ascii="Segoe UI Emoji" w:hAnsi="Segoe UI Emoji" w:cs="Segoe UI Emoji"/>
                <w:color w:val="000000" w:themeColor="text1"/>
                <w:lang w:val="es-CO"/>
              </w:rPr>
            </w:pPr>
            <w:r w:rsidRPr="0043710C">
              <w:rPr>
                <w:rFonts w:ascii="Segoe UI Emoji" w:hAnsi="Segoe UI Emoji" w:cs="Segoe UI Emoji"/>
                <w:color w:val="000000" w:themeColor="text1"/>
                <w:lang w:val="es-CO"/>
              </w:rPr>
              <w:t>CU04</w:t>
            </w:r>
          </w:p>
        </w:tc>
        <w:tc>
          <w:tcPr>
            <w:tcW w:w="2089" w:type="dxa"/>
            <w:vAlign w:val="center"/>
          </w:tcPr>
          <w:p w14:paraId="719E783C" w14:textId="0EAFCD80" w:rsidR="00224123" w:rsidRPr="0043710C" w:rsidRDefault="00224123" w:rsidP="00224123">
            <w:pPr>
              <w:tabs>
                <w:tab w:val="left" w:pos="2095"/>
              </w:tabs>
              <w:rPr>
                <w:rFonts w:ascii="Segoe UI Emoji" w:hAnsi="Segoe UI Emoji" w:cs="Segoe UI Emoji"/>
                <w:color w:val="000000" w:themeColor="text1"/>
                <w:lang w:val="es-CO"/>
              </w:rPr>
            </w:pPr>
            <w:r w:rsidRPr="0043710C">
              <w:rPr>
                <w:rFonts w:ascii="Segoe UI Emoji" w:hAnsi="Segoe UI Emoji" w:cs="Segoe UI Emoji"/>
                <w:color w:val="000000" w:themeColor="text1"/>
                <w:lang w:val="es-CO"/>
              </w:rPr>
              <w:t>Generar tiquete</w:t>
            </w:r>
          </w:p>
        </w:tc>
        <w:tc>
          <w:tcPr>
            <w:tcW w:w="2127" w:type="dxa"/>
            <w:vAlign w:val="center"/>
          </w:tcPr>
          <w:p w14:paraId="67779B04" w14:textId="096B6565" w:rsidR="00224123" w:rsidRPr="0043710C" w:rsidRDefault="00224123" w:rsidP="00224123">
            <w:pPr>
              <w:tabs>
                <w:tab w:val="left" w:pos="2095"/>
              </w:tabs>
              <w:rPr>
                <w:rFonts w:ascii="Segoe UI Emoji" w:hAnsi="Segoe UI Emoji" w:cs="Segoe UI Emoji"/>
                <w:color w:val="000000" w:themeColor="text1"/>
                <w:lang w:val="es-CO"/>
              </w:rPr>
            </w:pPr>
            <w:r w:rsidRPr="0043710C">
              <w:rPr>
                <w:rFonts w:ascii="Segoe UI Emoji" w:hAnsi="Segoe UI Emoji" w:cs="Segoe UI Emoji"/>
                <w:color w:val="000000" w:themeColor="text1"/>
                <w:lang w:val="es-CO"/>
              </w:rPr>
              <w:t>Administrador / Usuario</w:t>
            </w:r>
          </w:p>
        </w:tc>
        <w:tc>
          <w:tcPr>
            <w:tcW w:w="3673" w:type="dxa"/>
            <w:vAlign w:val="center"/>
          </w:tcPr>
          <w:p w14:paraId="7282E727" w14:textId="781D8883" w:rsidR="00224123" w:rsidRPr="0043710C" w:rsidRDefault="00224123" w:rsidP="00224123">
            <w:pPr>
              <w:tabs>
                <w:tab w:val="left" w:pos="2095"/>
              </w:tabs>
              <w:rPr>
                <w:rFonts w:ascii="Segoe UI Emoji" w:hAnsi="Segoe UI Emoji" w:cs="Segoe UI Emoji"/>
                <w:color w:val="000000" w:themeColor="text1"/>
                <w:lang w:val="es-CO"/>
              </w:rPr>
            </w:pPr>
            <w:r w:rsidRPr="0043710C">
              <w:rPr>
                <w:rFonts w:ascii="Segoe UI Emoji" w:hAnsi="Segoe UI Emoji" w:cs="Segoe UI Emoji"/>
                <w:color w:val="000000" w:themeColor="text1"/>
                <w:lang w:val="es-CO"/>
              </w:rPr>
              <w:t>Genera el tiquete y muestra los datos de la reserva.</w:t>
            </w:r>
          </w:p>
        </w:tc>
      </w:tr>
    </w:tbl>
    <w:p w14:paraId="1A082E51" w14:textId="77777777" w:rsidR="00FA61F9" w:rsidRPr="0043710C" w:rsidRDefault="00FA61F9" w:rsidP="00FA61F9">
      <w:pPr>
        <w:tabs>
          <w:tab w:val="left" w:pos="2095"/>
        </w:tabs>
        <w:rPr>
          <w:rFonts w:ascii="Segoe UI Emoji" w:hAnsi="Segoe UI Emoji" w:cs="Segoe UI Emoji"/>
          <w:color w:val="000000" w:themeColor="text1"/>
          <w:lang w:val="es-CO"/>
        </w:rPr>
      </w:pPr>
    </w:p>
    <w:p w14:paraId="73240001" w14:textId="77777777" w:rsidR="00FA61F9" w:rsidRPr="0043710C" w:rsidRDefault="00FA61F9" w:rsidP="00FA61F9">
      <w:pPr>
        <w:tabs>
          <w:tab w:val="left" w:pos="2095"/>
        </w:tabs>
        <w:rPr>
          <w:rFonts w:ascii="Segoe UI Emoji" w:hAnsi="Segoe UI Emoji" w:cs="Segoe UI Emoji"/>
          <w:color w:val="000000" w:themeColor="text1"/>
          <w:lang w:val="es-CO"/>
        </w:rPr>
      </w:pPr>
    </w:p>
    <w:p w14:paraId="5C980898" w14:textId="77777777" w:rsidR="00FA61F9" w:rsidRPr="0043710C" w:rsidRDefault="00FA61F9" w:rsidP="00FA61F9">
      <w:pPr>
        <w:tabs>
          <w:tab w:val="left" w:pos="2095"/>
        </w:tabs>
        <w:rPr>
          <w:rFonts w:ascii="Segoe UI Emoji" w:hAnsi="Segoe UI Emoji" w:cs="Segoe UI Emoji"/>
          <w:color w:val="000000" w:themeColor="text1"/>
          <w:lang w:val="es-CO"/>
        </w:rPr>
      </w:pPr>
    </w:p>
    <w:p w14:paraId="2A85F21D" w14:textId="77777777" w:rsidR="00FA61F9" w:rsidRPr="0043710C" w:rsidRDefault="00FA61F9" w:rsidP="00FA61F9">
      <w:pPr>
        <w:tabs>
          <w:tab w:val="left" w:pos="2095"/>
        </w:tabs>
        <w:rPr>
          <w:rFonts w:ascii="Segoe UI Emoji" w:hAnsi="Segoe UI Emoji" w:cs="Segoe UI Emoji"/>
          <w:color w:val="000000" w:themeColor="text1"/>
          <w:lang w:val="es-CO"/>
        </w:rPr>
      </w:pPr>
    </w:p>
    <w:p w14:paraId="50A4572E" w14:textId="77777777" w:rsidR="00FA61F9" w:rsidRPr="0043710C" w:rsidRDefault="00FA61F9" w:rsidP="00FA61F9">
      <w:pPr>
        <w:tabs>
          <w:tab w:val="left" w:pos="2095"/>
        </w:tabs>
        <w:rPr>
          <w:rFonts w:ascii="Segoe UI Emoji" w:hAnsi="Segoe UI Emoji" w:cs="Segoe UI Emoji"/>
          <w:color w:val="000000" w:themeColor="text1"/>
          <w:lang w:val="es-CO"/>
        </w:rPr>
      </w:pPr>
    </w:p>
    <w:p w14:paraId="6C8ED5DC" w14:textId="77777777" w:rsidR="00FA61F9" w:rsidRPr="0043710C" w:rsidRDefault="00FA61F9" w:rsidP="00FA61F9">
      <w:pPr>
        <w:tabs>
          <w:tab w:val="left" w:pos="2095"/>
        </w:tabs>
        <w:rPr>
          <w:rFonts w:ascii="Segoe UI Emoji" w:hAnsi="Segoe UI Emoji" w:cs="Segoe UI Emoji"/>
          <w:color w:val="000000" w:themeColor="text1"/>
          <w:lang w:val="es-CO"/>
        </w:rPr>
      </w:pPr>
    </w:p>
    <w:p w14:paraId="659F4D87" w14:textId="77777777" w:rsidR="00FA61F9" w:rsidRPr="0043710C" w:rsidRDefault="00FA61F9" w:rsidP="00FA61F9">
      <w:pPr>
        <w:tabs>
          <w:tab w:val="left" w:pos="2095"/>
        </w:tabs>
        <w:rPr>
          <w:rFonts w:ascii="Segoe UI Emoji" w:hAnsi="Segoe UI Emoji" w:cs="Segoe UI Emoji"/>
          <w:color w:val="000000" w:themeColor="text1"/>
          <w:lang w:val="es-CO"/>
        </w:rPr>
      </w:pPr>
    </w:p>
    <w:p w14:paraId="3C479889" w14:textId="77777777" w:rsidR="00FA61F9" w:rsidRPr="0043710C" w:rsidRDefault="00FA61F9" w:rsidP="00FA61F9">
      <w:pPr>
        <w:tabs>
          <w:tab w:val="left" w:pos="2095"/>
        </w:tabs>
        <w:rPr>
          <w:rFonts w:ascii="Segoe UI Emoji" w:hAnsi="Segoe UI Emoji" w:cs="Segoe UI Emoji"/>
          <w:color w:val="000000" w:themeColor="text1"/>
          <w:lang w:val="es-CO"/>
        </w:rPr>
      </w:pPr>
    </w:p>
    <w:p w14:paraId="01A2ECA6" w14:textId="77777777" w:rsidR="00FA61F9" w:rsidRPr="0043710C" w:rsidRDefault="00FA61F9" w:rsidP="00FA61F9">
      <w:pPr>
        <w:tabs>
          <w:tab w:val="left" w:pos="2095"/>
        </w:tabs>
        <w:rPr>
          <w:rFonts w:ascii="Segoe UI Emoji" w:hAnsi="Segoe UI Emoji" w:cs="Segoe UI Emoji"/>
          <w:color w:val="000000" w:themeColor="text1"/>
          <w:lang w:val="es-CO"/>
        </w:rPr>
      </w:pPr>
    </w:p>
    <w:p w14:paraId="5DD04E9A" w14:textId="77777777" w:rsidR="00FA61F9" w:rsidRPr="0043710C" w:rsidRDefault="00FA61F9" w:rsidP="00FA61F9">
      <w:pPr>
        <w:tabs>
          <w:tab w:val="left" w:pos="2095"/>
        </w:tabs>
        <w:rPr>
          <w:rFonts w:ascii="Segoe UI Emoji" w:hAnsi="Segoe UI Emoji" w:cs="Segoe UI Emoji"/>
          <w:color w:val="000000" w:themeColor="text1"/>
          <w:lang w:val="es-CO"/>
        </w:rPr>
      </w:pPr>
    </w:p>
    <w:p w14:paraId="744F1C3C" w14:textId="77777777" w:rsidR="00FA61F9" w:rsidRPr="0043710C" w:rsidRDefault="00FA61F9" w:rsidP="00224123">
      <w:pPr>
        <w:tabs>
          <w:tab w:val="left" w:pos="2095"/>
        </w:tabs>
        <w:jc w:val="center"/>
        <w:rPr>
          <w:rFonts w:ascii="Segoe UI Emoji" w:hAnsi="Segoe UI Emoji" w:cs="Segoe UI Emoji"/>
          <w:color w:val="000000" w:themeColor="text1"/>
          <w:lang w:val="es-CO"/>
        </w:rPr>
      </w:pPr>
    </w:p>
    <w:p w14:paraId="73F2CA3D" w14:textId="77777777" w:rsidR="00224123" w:rsidRPr="0043710C" w:rsidRDefault="00224123" w:rsidP="00224123">
      <w:pPr>
        <w:tabs>
          <w:tab w:val="left" w:pos="2095"/>
        </w:tabs>
        <w:jc w:val="center"/>
        <w:rPr>
          <w:rFonts w:ascii="Segoe UI Emoji" w:hAnsi="Segoe UI Emoji" w:cs="Segoe UI Emoji"/>
          <w:color w:val="000000" w:themeColor="text1"/>
          <w:lang w:val="es-CO"/>
        </w:rPr>
      </w:pPr>
    </w:p>
    <w:p w14:paraId="37B9ACB5" w14:textId="77777777" w:rsidR="00224123" w:rsidRPr="0043710C" w:rsidRDefault="00224123" w:rsidP="00224123">
      <w:pPr>
        <w:tabs>
          <w:tab w:val="left" w:pos="2095"/>
        </w:tabs>
        <w:jc w:val="center"/>
        <w:rPr>
          <w:rFonts w:ascii="Segoe UI Emoji" w:hAnsi="Segoe UI Emoji" w:cs="Segoe UI Emoji"/>
          <w:color w:val="000000" w:themeColor="text1"/>
          <w:lang w:val="es-CO"/>
        </w:rPr>
      </w:pPr>
    </w:p>
    <w:p w14:paraId="0DA2D994" w14:textId="77777777" w:rsidR="00224123" w:rsidRPr="0043710C" w:rsidRDefault="00224123" w:rsidP="00224123">
      <w:pPr>
        <w:tabs>
          <w:tab w:val="left" w:pos="2095"/>
        </w:tabs>
        <w:jc w:val="center"/>
        <w:rPr>
          <w:rFonts w:ascii="Segoe UI Emoji" w:hAnsi="Segoe UI Emoji" w:cs="Segoe UI Emoji"/>
          <w:color w:val="000000" w:themeColor="text1"/>
          <w:lang w:val="es-CO"/>
        </w:rPr>
      </w:pPr>
    </w:p>
    <w:p w14:paraId="7BFC85E3" w14:textId="77777777" w:rsidR="00224123" w:rsidRPr="0043710C" w:rsidRDefault="00224123" w:rsidP="00224123">
      <w:pPr>
        <w:tabs>
          <w:tab w:val="left" w:pos="2095"/>
        </w:tabs>
        <w:jc w:val="center"/>
        <w:rPr>
          <w:rFonts w:ascii="Segoe UI Emoji" w:hAnsi="Segoe UI Emoji" w:cs="Segoe UI Emoji"/>
          <w:color w:val="000000" w:themeColor="text1"/>
          <w:lang w:val="es-CO"/>
        </w:rPr>
      </w:pPr>
    </w:p>
    <w:p w14:paraId="78FD6ACB" w14:textId="77777777" w:rsidR="00224123" w:rsidRPr="0043710C" w:rsidRDefault="00224123" w:rsidP="00224123">
      <w:pPr>
        <w:tabs>
          <w:tab w:val="left" w:pos="2095"/>
        </w:tabs>
        <w:jc w:val="center"/>
        <w:rPr>
          <w:rFonts w:ascii="Segoe UI Emoji" w:hAnsi="Segoe UI Emoji" w:cs="Segoe UI Emoji"/>
          <w:color w:val="000000" w:themeColor="text1"/>
          <w:lang w:val="es-CO"/>
        </w:rPr>
      </w:pPr>
    </w:p>
    <w:p w14:paraId="3FB8AD4F" w14:textId="0765D460" w:rsidR="00FA61F9" w:rsidRPr="0043710C" w:rsidRDefault="00224123" w:rsidP="00224123">
      <w:pPr>
        <w:jc w:val="center"/>
        <w:rPr>
          <w:b/>
          <w:bCs/>
          <w:color w:val="000000" w:themeColor="text1"/>
          <w:lang w:val="es-CO"/>
        </w:rPr>
      </w:pPr>
      <w:r w:rsidRPr="0043710C">
        <w:rPr>
          <w:b/>
          <w:bCs/>
          <w:color w:val="000000" w:themeColor="text1"/>
          <w:lang w:val="es-CO"/>
        </w:rPr>
        <w:lastRenderedPageBreak/>
        <w:t>STACK TECNOLOGICO PROPUESTO</w:t>
      </w:r>
    </w:p>
    <w:p w14:paraId="2ADD7C94" w14:textId="77777777" w:rsidR="00FA61F9" w:rsidRPr="0043710C" w:rsidRDefault="00FA61F9" w:rsidP="00FA61F9">
      <w:pPr>
        <w:rPr>
          <w:color w:val="000000" w:themeColor="text1"/>
          <w:lang w:val="es-CO"/>
        </w:rPr>
      </w:pPr>
    </w:p>
    <w:p w14:paraId="0E00FB2E" w14:textId="78937920" w:rsidR="00FA61F9" w:rsidRPr="0043710C" w:rsidRDefault="00FA61F9" w:rsidP="00FA61F9">
      <w:pPr>
        <w:rPr>
          <w:color w:val="000000" w:themeColor="text1"/>
          <w:lang w:val="es-CO"/>
        </w:rPr>
      </w:pPr>
      <w:proofErr w:type="spellStart"/>
      <w:r w:rsidRPr="0043710C">
        <w:rPr>
          <w:color w:val="000000" w:themeColor="text1"/>
          <w:lang w:val="es-CO"/>
        </w:rPr>
        <w:t>Frontend</w:t>
      </w:r>
      <w:proofErr w:type="spellEnd"/>
      <w:r w:rsidRPr="0043710C">
        <w:rPr>
          <w:color w:val="000000" w:themeColor="text1"/>
          <w:lang w:val="es-CO"/>
        </w:rPr>
        <w:t xml:space="preserve">: HTML5, CSS3, Bootstrap, </w:t>
      </w:r>
    </w:p>
    <w:p w14:paraId="56B0DD24" w14:textId="0DD82130" w:rsidR="00FA61F9" w:rsidRPr="0043710C" w:rsidRDefault="00FA61F9" w:rsidP="00FA61F9">
      <w:pPr>
        <w:rPr>
          <w:color w:val="000000" w:themeColor="text1"/>
          <w:lang w:val="es-CO"/>
        </w:rPr>
      </w:pPr>
      <w:proofErr w:type="spellStart"/>
      <w:r w:rsidRPr="0043710C">
        <w:rPr>
          <w:color w:val="000000" w:themeColor="text1"/>
          <w:lang w:val="es-CO"/>
        </w:rPr>
        <w:t>Backend:</w:t>
      </w:r>
      <w:r w:rsidR="007B4965">
        <w:rPr>
          <w:color w:val="000000" w:themeColor="text1"/>
          <w:lang w:val="es-CO"/>
        </w:rPr>
        <w:t>PHP</w:t>
      </w:r>
      <w:proofErr w:type="spellEnd"/>
      <w:r w:rsidRPr="0043710C">
        <w:rPr>
          <w:color w:val="000000" w:themeColor="text1"/>
          <w:lang w:val="es-CO"/>
        </w:rPr>
        <w:t xml:space="preserve"> bajo el modelo MVC</w:t>
      </w:r>
    </w:p>
    <w:p w14:paraId="5A208837" w14:textId="77777777" w:rsidR="00FA61F9" w:rsidRPr="0043710C" w:rsidRDefault="00FA61F9" w:rsidP="00FA61F9">
      <w:pPr>
        <w:rPr>
          <w:color w:val="000000" w:themeColor="text1"/>
          <w:lang w:val="es-CO"/>
        </w:rPr>
      </w:pPr>
      <w:r w:rsidRPr="0043710C">
        <w:rPr>
          <w:color w:val="000000" w:themeColor="text1"/>
          <w:lang w:val="es-CO"/>
        </w:rPr>
        <w:t>Base de Datos: MySQL</w:t>
      </w:r>
    </w:p>
    <w:p w14:paraId="38A60C51" w14:textId="77777777" w:rsidR="007B4965" w:rsidRDefault="00FA61F9" w:rsidP="007B4965">
      <w:pPr>
        <w:tabs>
          <w:tab w:val="center" w:pos="4320"/>
        </w:tabs>
        <w:rPr>
          <w:color w:val="000000" w:themeColor="text1"/>
          <w:lang w:val="es-CO"/>
        </w:rPr>
      </w:pPr>
      <w:r w:rsidRPr="0043710C">
        <w:rPr>
          <w:color w:val="000000" w:themeColor="text1"/>
          <w:lang w:val="es-CO"/>
        </w:rPr>
        <w:t>Control de versiones: GitHub</w:t>
      </w:r>
      <w:r w:rsidR="0043710C" w:rsidRPr="0043710C">
        <w:rPr>
          <w:color w:val="000000" w:themeColor="text1"/>
          <w:lang w:val="es-CO"/>
        </w:rPr>
        <w:tab/>
      </w:r>
    </w:p>
    <w:p w14:paraId="56266AF2" w14:textId="4BECC8E5" w:rsidR="00FA61F9" w:rsidRPr="0043710C" w:rsidRDefault="00FA61F9" w:rsidP="007B4965">
      <w:pPr>
        <w:tabs>
          <w:tab w:val="center" w:pos="4320"/>
        </w:tabs>
        <w:rPr>
          <w:color w:val="000000" w:themeColor="text1"/>
          <w:lang w:val="es-CO"/>
        </w:rPr>
      </w:pPr>
      <w:r w:rsidRPr="0043710C">
        <w:rPr>
          <w:color w:val="000000" w:themeColor="text1"/>
          <w:lang w:val="es-CO"/>
        </w:rPr>
        <w:t xml:space="preserve">Diseño UML / UX/UI: Draw.io, </w:t>
      </w:r>
      <w:proofErr w:type="spellStart"/>
      <w:r w:rsidRPr="0043710C">
        <w:rPr>
          <w:color w:val="000000" w:themeColor="text1"/>
          <w:lang w:val="es-CO"/>
        </w:rPr>
        <w:t>Figma</w:t>
      </w:r>
      <w:proofErr w:type="spellEnd"/>
    </w:p>
    <w:p w14:paraId="1AE1BC01" w14:textId="77777777" w:rsidR="00FA61F9" w:rsidRPr="0043710C" w:rsidRDefault="00FA61F9" w:rsidP="00FA61F9">
      <w:pPr>
        <w:rPr>
          <w:color w:val="000000" w:themeColor="text1"/>
          <w:lang w:val="es-CO"/>
        </w:rPr>
      </w:pPr>
      <w:r w:rsidRPr="0043710C">
        <w:rPr>
          <w:color w:val="000000" w:themeColor="text1"/>
          <w:lang w:val="es-CO"/>
        </w:rPr>
        <w:t>Entorno de ejecución local: XAMPP</w:t>
      </w:r>
    </w:p>
    <w:p w14:paraId="60F63007" w14:textId="77777777" w:rsidR="00FA61F9" w:rsidRPr="0043710C" w:rsidRDefault="00FA61F9" w:rsidP="00FA61F9">
      <w:pPr>
        <w:rPr>
          <w:color w:val="000000" w:themeColor="text1"/>
          <w:lang w:val="es-CO"/>
        </w:rPr>
      </w:pPr>
    </w:p>
    <w:p w14:paraId="5F9D6930" w14:textId="2E9651EE" w:rsidR="00FA61F9" w:rsidRPr="0043710C" w:rsidRDefault="0043710C" w:rsidP="00FA61F9">
      <w:pPr>
        <w:rPr>
          <w:rFonts w:ascii="Segoe UI Emoji" w:hAnsi="Segoe UI Emoji" w:cs="Segoe UI Emoji"/>
          <w:color w:val="000000" w:themeColor="text1"/>
          <w:lang w:val="es-CO"/>
        </w:rPr>
      </w:pPr>
      <w:r w:rsidRPr="0043710C">
        <w:rPr>
          <w:rFonts w:ascii="Segoe UI Emoji" w:hAnsi="Segoe UI Emoji" w:cs="Segoe UI Emoji"/>
          <w:color w:val="000000" w:themeColor="text1"/>
          <w:lang w:val="es-CO"/>
        </w:rPr>
        <w:t xml:space="preserve">Se implementará control de versiones con </w:t>
      </w:r>
      <w:proofErr w:type="spellStart"/>
      <w:r w:rsidRPr="0043710C">
        <w:rPr>
          <w:rFonts w:ascii="Segoe UI Emoji" w:hAnsi="Segoe UI Emoji" w:cs="Segoe UI Emoji"/>
          <w:color w:val="000000" w:themeColor="text1"/>
          <w:lang w:val="es-CO"/>
        </w:rPr>
        <w:t>GitFlow</w:t>
      </w:r>
      <w:proofErr w:type="spellEnd"/>
      <w:r w:rsidRPr="0043710C">
        <w:rPr>
          <w:rFonts w:ascii="Segoe UI Emoji" w:hAnsi="Segoe UI Emoji" w:cs="Segoe UI Emoji"/>
          <w:color w:val="000000" w:themeColor="text1"/>
          <w:lang w:val="es-CO"/>
        </w:rPr>
        <w:t>, y se considerará el despliegue opcional en internet para puntos adicionales.</w:t>
      </w:r>
    </w:p>
    <w:p w14:paraId="41A67AFA" w14:textId="77777777" w:rsidR="00FA61F9" w:rsidRPr="0043710C" w:rsidRDefault="00FA61F9" w:rsidP="00FA61F9">
      <w:pPr>
        <w:rPr>
          <w:rFonts w:ascii="Segoe UI Emoji" w:hAnsi="Segoe UI Emoji" w:cs="Segoe UI Emoji"/>
          <w:color w:val="000000" w:themeColor="text1"/>
          <w:lang w:val="es-CO"/>
        </w:rPr>
      </w:pPr>
    </w:p>
    <w:p w14:paraId="6B859C8D" w14:textId="77777777" w:rsidR="00FA61F9" w:rsidRPr="0043710C" w:rsidRDefault="00FA61F9" w:rsidP="00FA61F9">
      <w:pPr>
        <w:rPr>
          <w:rFonts w:ascii="Segoe UI Emoji" w:hAnsi="Segoe UI Emoji" w:cs="Segoe UI Emoji"/>
          <w:color w:val="000000" w:themeColor="text1"/>
          <w:lang w:val="es-CO"/>
        </w:rPr>
      </w:pPr>
    </w:p>
    <w:p w14:paraId="788002BE" w14:textId="77777777" w:rsidR="00FA61F9" w:rsidRPr="0043710C" w:rsidRDefault="00FA61F9" w:rsidP="00FA61F9">
      <w:pPr>
        <w:rPr>
          <w:rFonts w:ascii="Segoe UI Emoji" w:hAnsi="Segoe UI Emoji" w:cs="Segoe UI Emoji"/>
          <w:color w:val="000000" w:themeColor="text1"/>
          <w:lang w:val="es-CO"/>
        </w:rPr>
      </w:pPr>
    </w:p>
    <w:p w14:paraId="3BA25AA1" w14:textId="77777777" w:rsidR="00FA61F9" w:rsidRPr="0043710C" w:rsidRDefault="00FA61F9" w:rsidP="00FA61F9">
      <w:pPr>
        <w:rPr>
          <w:rFonts w:ascii="Segoe UI Emoji" w:hAnsi="Segoe UI Emoji" w:cs="Segoe UI Emoji"/>
          <w:color w:val="000000" w:themeColor="text1"/>
          <w:lang w:val="es-CO"/>
        </w:rPr>
      </w:pPr>
    </w:p>
    <w:p w14:paraId="4A553B44" w14:textId="77777777" w:rsidR="00FA61F9" w:rsidRPr="0043710C" w:rsidRDefault="00FA61F9" w:rsidP="00FA61F9">
      <w:pPr>
        <w:rPr>
          <w:rFonts w:ascii="Segoe UI Emoji" w:hAnsi="Segoe UI Emoji" w:cs="Segoe UI Emoji"/>
          <w:color w:val="000000" w:themeColor="text1"/>
          <w:lang w:val="es-CO"/>
        </w:rPr>
      </w:pPr>
    </w:p>
    <w:p w14:paraId="2A06D73C" w14:textId="77777777" w:rsidR="00FA61F9" w:rsidRPr="0043710C" w:rsidRDefault="00FA61F9" w:rsidP="00FA61F9">
      <w:pPr>
        <w:rPr>
          <w:rFonts w:ascii="Segoe UI Emoji" w:hAnsi="Segoe UI Emoji" w:cs="Segoe UI Emoji"/>
          <w:color w:val="000000" w:themeColor="text1"/>
          <w:lang w:val="es-CO"/>
        </w:rPr>
      </w:pPr>
    </w:p>
    <w:p w14:paraId="21103751" w14:textId="77777777" w:rsidR="00FA61F9" w:rsidRPr="0043710C" w:rsidRDefault="00FA61F9" w:rsidP="00FA61F9">
      <w:pPr>
        <w:rPr>
          <w:rFonts w:ascii="Segoe UI Emoji" w:hAnsi="Segoe UI Emoji" w:cs="Segoe UI Emoji"/>
          <w:color w:val="000000" w:themeColor="text1"/>
          <w:lang w:val="es-CO"/>
        </w:rPr>
      </w:pPr>
    </w:p>
    <w:p w14:paraId="1D7CD7FE" w14:textId="77777777" w:rsidR="00FA61F9" w:rsidRPr="0043710C" w:rsidRDefault="00FA61F9" w:rsidP="00FA61F9">
      <w:pPr>
        <w:rPr>
          <w:rFonts w:ascii="Segoe UI Emoji" w:hAnsi="Segoe UI Emoji" w:cs="Segoe UI Emoji"/>
          <w:color w:val="000000" w:themeColor="text1"/>
          <w:lang w:val="es-CO"/>
        </w:rPr>
      </w:pPr>
    </w:p>
    <w:p w14:paraId="43AD767F" w14:textId="77777777" w:rsidR="00FA61F9" w:rsidRPr="0043710C" w:rsidRDefault="00FA61F9" w:rsidP="00FA61F9">
      <w:pPr>
        <w:rPr>
          <w:rFonts w:ascii="Segoe UI Emoji" w:hAnsi="Segoe UI Emoji" w:cs="Segoe UI Emoji"/>
          <w:color w:val="000000" w:themeColor="text1"/>
          <w:lang w:val="es-CO"/>
        </w:rPr>
      </w:pPr>
    </w:p>
    <w:p w14:paraId="6C7FE261" w14:textId="77777777" w:rsidR="00FA61F9" w:rsidRPr="0043710C" w:rsidRDefault="00FA61F9" w:rsidP="00FA61F9">
      <w:pPr>
        <w:rPr>
          <w:rFonts w:ascii="Segoe UI Emoji" w:hAnsi="Segoe UI Emoji" w:cs="Segoe UI Emoji"/>
          <w:color w:val="000000" w:themeColor="text1"/>
          <w:lang w:val="es-CO"/>
        </w:rPr>
      </w:pPr>
    </w:p>
    <w:p w14:paraId="42BCB78A" w14:textId="77777777" w:rsidR="00FA61F9" w:rsidRPr="0043710C" w:rsidRDefault="00FA61F9" w:rsidP="00FA61F9">
      <w:pPr>
        <w:rPr>
          <w:rFonts w:ascii="Segoe UI Emoji" w:hAnsi="Segoe UI Emoji" w:cs="Segoe UI Emoji"/>
          <w:color w:val="000000" w:themeColor="text1"/>
          <w:lang w:val="es-CO"/>
        </w:rPr>
      </w:pPr>
    </w:p>
    <w:p w14:paraId="326ECA92" w14:textId="77777777" w:rsidR="00FA61F9" w:rsidRPr="0043710C" w:rsidRDefault="00FA61F9" w:rsidP="00FA61F9">
      <w:pPr>
        <w:rPr>
          <w:rFonts w:ascii="Segoe UI Emoji" w:hAnsi="Segoe UI Emoji" w:cs="Segoe UI Emoji"/>
          <w:color w:val="000000" w:themeColor="text1"/>
          <w:lang w:val="es-CO"/>
        </w:rPr>
      </w:pPr>
    </w:p>
    <w:p w14:paraId="6D3B913B" w14:textId="77777777" w:rsidR="00FA61F9" w:rsidRDefault="00FA61F9" w:rsidP="00FA61F9">
      <w:pPr>
        <w:rPr>
          <w:rFonts w:ascii="Segoe UI Emoji" w:hAnsi="Segoe UI Emoji" w:cs="Segoe UI Emoji"/>
          <w:color w:val="000000" w:themeColor="text1"/>
          <w:lang w:val="es-CO"/>
        </w:rPr>
      </w:pPr>
    </w:p>
    <w:p w14:paraId="02B99C64" w14:textId="77777777" w:rsidR="00084BBA" w:rsidRPr="0043710C" w:rsidRDefault="00084BBA" w:rsidP="00FA61F9">
      <w:pPr>
        <w:rPr>
          <w:rFonts w:ascii="Segoe UI Emoji" w:hAnsi="Segoe UI Emoji" w:cs="Segoe UI Emoji"/>
          <w:color w:val="000000" w:themeColor="text1"/>
          <w:lang w:val="es-CO"/>
        </w:rPr>
      </w:pPr>
    </w:p>
    <w:p w14:paraId="4436B9DF" w14:textId="5592CA80" w:rsidR="00FA61F9" w:rsidRPr="0043710C" w:rsidRDefault="00FA61F9" w:rsidP="00224123">
      <w:pPr>
        <w:jc w:val="center"/>
        <w:rPr>
          <w:b/>
          <w:bCs/>
          <w:color w:val="000000" w:themeColor="text1"/>
          <w:lang w:val="es-CO"/>
        </w:rPr>
      </w:pPr>
      <w:r w:rsidRPr="0043710C">
        <w:rPr>
          <w:rFonts w:ascii="Segoe UI Emoji" w:hAnsi="Segoe UI Emoji" w:cs="Segoe UI Emoji"/>
          <w:b/>
          <w:bCs/>
          <w:color w:val="000000" w:themeColor="text1"/>
          <w:lang w:val="es-CO"/>
        </w:rPr>
        <w:lastRenderedPageBreak/>
        <w:t>CONCLUCIÓN</w:t>
      </w:r>
    </w:p>
    <w:p w14:paraId="34D93ED0" w14:textId="77777777" w:rsidR="00FA61F9" w:rsidRPr="0043710C" w:rsidRDefault="00FA61F9" w:rsidP="00FA61F9">
      <w:pPr>
        <w:rPr>
          <w:color w:val="000000" w:themeColor="text1"/>
          <w:lang w:val="es-CO"/>
        </w:rPr>
      </w:pPr>
    </w:p>
    <w:p w14:paraId="0D4B8C61" w14:textId="7A9955E5" w:rsidR="00FA61F9" w:rsidRPr="0043710C" w:rsidRDefault="00FA61F9" w:rsidP="00FA61F9">
      <w:pPr>
        <w:rPr>
          <w:color w:val="000000" w:themeColor="text1"/>
          <w:lang w:val="es-CO"/>
        </w:rPr>
      </w:pPr>
      <w:r w:rsidRPr="0043710C">
        <w:rPr>
          <w:color w:val="000000" w:themeColor="text1"/>
          <w:lang w:val="es-CO"/>
        </w:rPr>
        <w:t>El proyecto “</w:t>
      </w:r>
      <w:proofErr w:type="spellStart"/>
      <w:r w:rsidR="002B2C73">
        <w:rPr>
          <w:color w:val="000000" w:themeColor="text1"/>
          <w:lang w:val="es-CO"/>
        </w:rPr>
        <w:t>Sky</w:t>
      </w:r>
      <w:proofErr w:type="spellEnd"/>
      <w:r w:rsidR="002B2C73">
        <w:rPr>
          <w:color w:val="000000" w:themeColor="text1"/>
          <w:lang w:val="es-CO"/>
        </w:rPr>
        <w:t xml:space="preserve"> </w:t>
      </w:r>
      <w:proofErr w:type="spellStart"/>
      <w:r w:rsidR="002B2C73">
        <w:rPr>
          <w:color w:val="000000" w:themeColor="text1"/>
          <w:lang w:val="es-CO"/>
        </w:rPr>
        <w:t>Route</w:t>
      </w:r>
      <w:proofErr w:type="spellEnd"/>
      <w:r w:rsidRPr="0043710C">
        <w:rPr>
          <w:color w:val="000000" w:themeColor="text1"/>
          <w:lang w:val="es-CO"/>
        </w:rPr>
        <w:t>” busca optimizar la experiencia del pasajero mediante la automatización de procesos críticos de reserva y emisión de tiquetes, asegurando confiabilidad, seguridad y escalabilidad.</w:t>
      </w:r>
    </w:p>
    <w:p w14:paraId="46B0550B" w14:textId="26551E69" w:rsidR="00156688" w:rsidRDefault="00FA61F9" w:rsidP="00FA61F9">
      <w:pPr>
        <w:rPr>
          <w:color w:val="000000" w:themeColor="text1"/>
          <w:lang w:val="es-CO"/>
        </w:rPr>
      </w:pPr>
      <w:r w:rsidRPr="0043710C">
        <w:rPr>
          <w:color w:val="000000" w:themeColor="text1"/>
          <w:lang w:val="es-CO"/>
        </w:rPr>
        <w:t xml:space="preserve">Este análisis de requerimientos servirá como base para el diseño arquitectónico y la implementación técnica del sistema durante las siguientes fases de la competencia </w:t>
      </w:r>
      <w:proofErr w:type="spellStart"/>
      <w:r w:rsidRPr="0043710C">
        <w:rPr>
          <w:color w:val="000000" w:themeColor="text1"/>
          <w:lang w:val="es-CO"/>
        </w:rPr>
        <w:t>SENASoft</w:t>
      </w:r>
      <w:proofErr w:type="spellEnd"/>
      <w:r w:rsidRPr="0043710C">
        <w:rPr>
          <w:color w:val="000000" w:themeColor="text1"/>
          <w:lang w:val="es-CO"/>
        </w:rPr>
        <w:t xml:space="preserve"> 2025.</w:t>
      </w:r>
    </w:p>
    <w:p w14:paraId="79D5B203" w14:textId="77777777" w:rsidR="0043710C" w:rsidRPr="0043710C" w:rsidRDefault="0043710C" w:rsidP="0043710C">
      <w:pPr>
        <w:rPr>
          <w:lang w:val="es-CO"/>
        </w:rPr>
      </w:pPr>
    </w:p>
    <w:p w14:paraId="75FCFD68" w14:textId="77777777" w:rsidR="0043710C" w:rsidRDefault="0043710C" w:rsidP="0043710C">
      <w:pPr>
        <w:rPr>
          <w:color w:val="000000" w:themeColor="text1"/>
          <w:lang w:val="es-CO"/>
        </w:rPr>
      </w:pPr>
    </w:p>
    <w:sectPr w:rsidR="004371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8AA7A9" w14:textId="77777777" w:rsidR="00F57CBE" w:rsidRDefault="00F57CBE" w:rsidP="003569F0">
      <w:pPr>
        <w:spacing w:after="0" w:line="240" w:lineRule="auto"/>
      </w:pPr>
      <w:r>
        <w:separator/>
      </w:r>
    </w:p>
  </w:endnote>
  <w:endnote w:type="continuationSeparator" w:id="0">
    <w:p w14:paraId="0D5C89DB" w14:textId="77777777" w:rsidR="00F57CBE" w:rsidRDefault="00F57CBE" w:rsidP="00356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526ADA" w14:textId="77777777" w:rsidR="00F57CBE" w:rsidRDefault="00F57CBE" w:rsidP="003569F0">
      <w:pPr>
        <w:spacing w:after="0" w:line="240" w:lineRule="auto"/>
      </w:pPr>
      <w:r>
        <w:separator/>
      </w:r>
    </w:p>
  </w:footnote>
  <w:footnote w:type="continuationSeparator" w:id="0">
    <w:p w14:paraId="6F58356C" w14:textId="77777777" w:rsidR="00F57CBE" w:rsidRDefault="00F57CBE" w:rsidP="003569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BC61B4"/>
    <w:multiLevelType w:val="multilevel"/>
    <w:tmpl w:val="00AC3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446B7B"/>
    <w:multiLevelType w:val="hybridMultilevel"/>
    <w:tmpl w:val="1A0A5A0C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0390A08"/>
    <w:multiLevelType w:val="multilevel"/>
    <w:tmpl w:val="2062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2563CD"/>
    <w:multiLevelType w:val="multilevel"/>
    <w:tmpl w:val="5A248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5D4A0D"/>
    <w:multiLevelType w:val="multilevel"/>
    <w:tmpl w:val="0F462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F61393"/>
    <w:multiLevelType w:val="multilevel"/>
    <w:tmpl w:val="481E1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E26857"/>
    <w:multiLevelType w:val="multilevel"/>
    <w:tmpl w:val="4566A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1C3AC0"/>
    <w:multiLevelType w:val="hybridMultilevel"/>
    <w:tmpl w:val="51E897AC"/>
    <w:lvl w:ilvl="0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E6448C1"/>
    <w:multiLevelType w:val="multilevel"/>
    <w:tmpl w:val="BA445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0A67B5"/>
    <w:multiLevelType w:val="hybridMultilevel"/>
    <w:tmpl w:val="9A30A182"/>
    <w:lvl w:ilvl="0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3541FC3"/>
    <w:multiLevelType w:val="hybridMultilevel"/>
    <w:tmpl w:val="478884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FA1812"/>
    <w:multiLevelType w:val="multilevel"/>
    <w:tmpl w:val="2C36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8326B0"/>
    <w:multiLevelType w:val="multilevel"/>
    <w:tmpl w:val="D9DC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7A00C9"/>
    <w:multiLevelType w:val="hybridMultilevel"/>
    <w:tmpl w:val="079666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415770"/>
    <w:multiLevelType w:val="multilevel"/>
    <w:tmpl w:val="59685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6F13C5"/>
    <w:multiLevelType w:val="multilevel"/>
    <w:tmpl w:val="5A248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AD023B"/>
    <w:multiLevelType w:val="hybridMultilevel"/>
    <w:tmpl w:val="8878E5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BB5646"/>
    <w:multiLevelType w:val="hybridMultilevel"/>
    <w:tmpl w:val="2D2AFD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0698061">
    <w:abstractNumId w:val="8"/>
  </w:num>
  <w:num w:numId="2" w16cid:durableId="365522786">
    <w:abstractNumId w:val="6"/>
  </w:num>
  <w:num w:numId="3" w16cid:durableId="1362168257">
    <w:abstractNumId w:val="5"/>
  </w:num>
  <w:num w:numId="4" w16cid:durableId="241110545">
    <w:abstractNumId w:val="4"/>
  </w:num>
  <w:num w:numId="5" w16cid:durableId="997151116">
    <w:abstractNumId w:val="7"/>
  </w:num>
  <w:num w:numId="6" w16cid:durableId="691227905">
    <w:abstractNumId w:val="3"/>
  </w:num>
  <w:num w:numId="7" w16cid:durableId="1350521994">
    <w:abstractNumId w:val="2"/>
  </w:num>
  <w:num w:numId="8" w16cid:durableId="2115661156">
    <w:abstractNumId w:val="1"/>
  </w:num>
  <w:num w:numId="9" w16cid:durableId="1644240603">
    <w:abstractNumId w:val="0"/>
  </w:num>
  <w:num w:numId="10" w16cid:durableId="601650677">
    <w:abstractNumId w:val="23"/>
  </w:num>
  <w:num w:numId="11" w16cid:durableId="592249439">
    <w:abstractNumId w:val="11"/>
  </w:num>
  <w:num w:numId="12" w16cid:durableId="2123305600">
    <w:abstractNumId w:val="14"/>
  </w:num>
  <w:num w:numId="13" w16cid:durableId="1824082003">
    <w:abstractNumId w:val="22"/>
  </w:num>
  <w:num w:numId="14" w16cid:durableId="1056852711">
    <w:abstractNumId w:val="19"/>
  </w:num>
  <w:num w:numId="15" w16cid:durableId="2108115848">
    <w:abstractNumId w:val="24"/>
  </w:num>
  <w:num w:numId="16" w16cid:durableId="1965191944">
    <w:abstractNumId w:val="15"/>
  </w:num>
  <w:num w:numId="17" w16cid:durableId="1046836807">
    <w:abstractNumId w:val="21"/>
  </w:num>
  <w:num w:numId="18" w16cid:durableId="2042783866">
    <w:abstractNumId w:val="20"/>
  </w:num>
  <w:num w:numId="19" w16cid:durableId="358967940">
    <w:abstractNumId w:val="13"/>
  </w:num>
  <w:num w:numId="20" w16cid:durableId="697849292">
    <w:abstractNumId w:val="9"/>
  </w:num>
  <w:num w:numId="21" w16cid:durableId="2117094334">
    <w:abstractNumId w:val="12"/>
  </w:num>
  <w:num w:numId="22" w16cid:durableId="748036202">
    <w:abstractNumId w:val="16"/>
  </w:num>
  <w:num w:numId="23" w16cid:durableId="1019892679">
    <w:abstractNumId w:val="18"/>
  </w:num>
  <w:num w:numId="24" w16cid:durableId="1936744621">
    <w:abstractNumId w:val="10"/>
  </w:num>
  <w:num w:numId="25" w16cid:durableId="109278218">
    <w:abstractNumId w:val="26"/>
  </w:num>
  <w:num w:numId="26" w16cid:durableId="457067994">
    <w:abstractNumId w:val="25"/>
  </w:num>
  <w:num w:numId="27" w16cid:durableId="16979219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2D20"/>
    <w:rsid w:val="00084BBA"/>
    <w:rsid w:val="000A33EF"/>
    <w:rsid w:val="000B608F"/>
    <w:rsid w:val="0015074B"/>
    <w:rsid w:val="00156688"/>
    <w:rsid w:val="001D604D"/>
    <w:rsid w:val="00224123"/>
    <w:rsid w:val="0029639D"/>
    <w:rsid w:val="002B2C73"/>
    <w:rsid w:val="002C478E"/>
    <w:rsid w:val="002C69E6"/>
    <w:rsid w:val="002E3838"/>
    <w:rsid w:val="002E6726"/>
    <w:rsid w:val="00326F90"/>
    <w:rsid w:val="00335CE1"/>
    <w:rsid w:val="00353A9E"/>
    <w:rsid w:val="003569F0"/>
    <w:rsid w:val="003677EE"/>
    <w:rsid w:val="00393D06"/>
    <w:rsid w:val="003D46E2"/>
    <w:rsid w:val="0043710C"/>
    <w:rsid w:val="00466358"/>
    <w:rsid w:val="00484B46"/>
    <w:rsid w:val="00565176"/>
    <w:rsid w:val="005A6899"/>
    <w:rsid w:val="005D1B75"/>
    <w:rsid w:val="005E6BDB"/>
    <w:rsid w:val="00697008"/>
    <w:rsid w:val="006C5CEF"/>
    <w:rsid w:val="006F1C00"/>
    <w:rsid w:val="00710BCA"/>
    <w:rsid w:val="007516FB"/>
    <w:rsid w:val="007B4965"/>
    <w:rsid w:val="007B67C1"/>
    <w:rsid w:val="007D57B3"/>
    <w:rsid w:val="0081378B"/>
    <w:rsid w:val="00815A79"/>
    <w:rsid w:val="008C7D91"/>
    <w:rsid w:val="00944D8F"/>
    <w:rsid w:val="009B6399"/>
    <w:rsid w:val="009E2251"/>
    <w:rsid w:val="009F64BC"/>
    <w:rsid w:val="00A33443"/>
    <w:rsid w:val="00A457C8"/>
    <w:rsid w:val="00A860C4"/>
    <w:rsid w:val="00AA1D8D"/>
    <w:rsid w:val="00B47730"/>
    <w:rsid w:val="00BD0500"/>
    <w:rsid w:val="00C043B0"/>
    <w:rsid w:val="00C56A75"/>
    <w:rsid w:val="00CB0664"/>
    <w:rsid w:val="00CF4995"/>
    <w:rsid w:val="00D42AB8"/>
    <w:rsid w:val="00D666BC"/>
    <w:rsid w:val="00DE031F"/>
    <w:rsid w:val="00DF7185"/>
    <w:rsid w:val="00EB40A8"/>
    <w:rsid w:val="00F00647"/>
    <w:rsid w:val="00F57CBE"/>
    <w:rsid w:val="00FA61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203EAA"/>
  <w14:defaultImageDpi w14:val="300"/>
  <w15:docId w15:val="{EB776AE2-01ED-4C66-9B08-5F3E5498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9F0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1126</Words>
  <Characters>6194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7306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SENA</cp:lastModifiedBy>
  <cp:revision>13</cp:revision>
  <cp:lastPrinted>2025-10-10T21:53:00Z</cp:lastPrinted>
  <dcterms:created xsi:type="dcterms:W3CDTF">2025-10-10T19:32:00Z</dcterms:created>
  <dcterms:modified xsi:type="dcterms:W3CDTF">2025-10-22T16:34:00Z</dcterms:modified>
  <cp:category/>
</cp:coreProperties>
</file>