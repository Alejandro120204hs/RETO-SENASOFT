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55667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 xml:space="preserve">Perfecto </w:t>
      </w:r>
      <w:r w:rsidRPr="00335765">
        <w:rPr>
          <w:rFonts w:ascii="Segoe UI Emoji" w:hAnsi="Segoe UI Emoji" w:cs="Segoe UI Emoji"/>
          <w:lang w:val="es-CO"/>
        </w:rPr>
        <w:t>🔥</w:t>
      </w:r>
      <w:r w:rsidRPr="00335765">
        <w:rPr>
          <w:lang w:val="es-CO"/>
        </w:rPr>
        <w:t xml:space="preserve"> — excelente que te prepares desde ya, eso te dará una ventaja enorme.</w:t>
      </w:r>
      <w:r w:rsidRPr="00335765">
        <w:rPr>
          <w:lang w:val="es-CO"/>
        </w:rPr>
        <w:br/>
        <w:t xml:space="preserve">Como el </w:t>
      </w:r>
      <w:r w:rsidRPr="00335765">
        <w:rPr>
          <w:b/>
          <w:bCs/>
          <w:lang w:val="es-CO"/>
        </w:rPr>
        <w:t xml:space="preserve">Día 1 de </w:t>
      </w:r>
      <w:proofErr w:type="spellStart"/>
      <w:r w:rsidRPr="00335765">
        <w:rPr>
          <w:b/>
          <w:bCs/>
          <w:lang w:val="es-CO"/>
        </w:rPr>
        <w:t>SENASoft</w:t>
      </w:r>
      <w:proofErr w:type="spellEnd"/>
      <w:r w:rsidRPr="00335765">
        <w:rPr>
          <w:b/>
          <w:bCs/>
          <w:lang w:val="es-CO"/>
        </w:rPr>
        <w:t xml:space="preserve"> (Desarrollo Libre)</w:t>
      </w:r>
      <w:r w:rsidRPr="00335765">
        <w:rPr>
          <w:lang w:val="es-CO"/>
        </w:rPr>
        <w:t xml:space="preserve"> se enfoca en </w:t>
      </w:r>
      <w:r w:rsidRPr="00335765">
        <w:rPr>
          <w:b/>
          <w:bCs/>
          <w:lang w:val="es-CO"/>
        </w:rPr>
        <w:t>análisis, planeación y diseño de la solución</w:t>
      </w:r>
      <w:r w:rsidRPr="00335765">
        <w:rPr>
          <w:lang w:val="es-CO"/>
        </w:rPr>
        <w:t xml:space="preserve">, vamos a organizarte una </w:t>
      </w:r>
      <w:r w:rsidRPr="00335765">
        <w:rPr>
          <w:b/>
          <w:bCs/>
          <w:lang w:val="es-CO"/>
        </w:rPr>
        <w:t>preparación paso a paso</w:t>
      </w:r>
      <w:r w:rsidRPr="00335765">
        <w:rPr>
          <w:lang w:val="es-CO"/>
        </w:rPr>
        <w:t xml:space="preserve">, con ejemplos, herramientas y recursos que puedes dejar listos </w:t>
      </w:r>
      <w:r w:rsidRPr="00335765">
        <w:rPr>
          <w:b/>
          <w:bCs/>
          <w:lang w:val="es-CO"/>
        </w:rPr>
        <w:t>antes de llegar a la competencia</w:t>
      </w:r>
      <w:r w:rsidRPr="00335765">
        <w:rPr>
          <w:lang w:val="es-CO"/>
        </w:rPr>
        <w:t>.</w:t>
      </w:r>
    </w:p>
    <w:p w14:paraId="60F05DF8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pict w14:anchorId="73F7D570">
          <v:rect id="_x0000_i1025" style="width:0;height:1.5pt" o:hralign="center" o:hrstd="t" o:hr="t" fillcolor="#a0a0a0" stroked="f"/>
        </w:pict>
      </w:r>
    </w:p>
    <w:p w14:paraId="0051E7E9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🧭</w:t>
      </w:r>
      <w:r w:rsidRPr="00335765">
        <w:rPr>
          <w:b/>
          <w:bCs/>
          <w:lang w:val="es-CO"/>
        </w:rPr>
        <w:t xml:space="preserve"> OBJETIVO DEL DÍA 1 (según el documento)</w:t>
      </w:r>
    </w:p>
    <w:p w14:paraId="613A8FF0" w14:textId="77777777" w:rsidR="00335765" w:rsidRPr="00335765" w:rsidRDefault="00335765" w:rsidP="00335765">
      <w:pPr>
        <w:rPr>
          <w:lang w:val="es-CO"/>
        </w:rPr>
      </w:pPr>
      <w:r w:rsidRPr="00335765">
        <w:rPr>
          <w:rFonts w:ascii="Segoe UI Emoji" w:hAnsi="Segoe UI Emoji" w:cs="Segoe UI Emoji"/>
          <w:lang w:val="es-CO"/>
        </w:rPr>
        <w:t>📘</w:t>
      </w:r>
      <w:r w:rsidRPr="00335765">
        <w:rPr>
          <w:lang w:val="es-CO"/>
        </w:rPr>
        <w:t xml:space="preserve"> </w:t>
      </w:r>
      <w:r w:rsidRPr="00335765">
        <w:rPr>
          <w:b/>
          <w:bCs/>
          <w:lang w:val="es-CO"/>
        </w:rPr>
        <w:t>“Análisis de la información y planeación del proyecto. Diseño de la solución propuesta.”</w:t>
      </w:r>
      <w:r w:rsidRPr="00335765">
        <w:rPr>
          <w:lang w:val="es-CO"/>
        </w:rPr>
        <w:br/>
      </w:r>
      <w:r w:rsidRPr="00335765">
        <w:rPr>
          <w:rFonts w:ascii="Segoe UI Symbol" w:hAnsi="Segoe UI Symbol" w:cs="Segoe UI Symbol"/>
          <w:lang w:val="es-CO"/>
        </w:rPr>
        <w:t>➡</w:t>
      </w:r>
      <w:r w:rsidRPr="00335765">
        <w:rPr>
          <w:lang w:val="es-CO"/>
        </w:rPr>
        <w:t xml:space="preserve"> En esta etapa, </w:t>
      </w:r>
      <w:r w:rsidRPr="00335765">
        <w:rPr>
          <w:b/>
          <w:bCs/>
          <w:lang w:val="es-CO"/>
        </w:rPr>
        <w:t>no se programa todavía</w:t>
      </w:r>
      <w:r w:rsidRPr="00335765">
        <w:rPr>
          <w:lang w:val="es-CO"/>
        </w:rPr>
        <w:t>, se entiende el problema, se diseña la solución, y se deja todo listo para comenzar a codificar al día siguiente.</w:t>
      </w:r>
    </w:p>
    <w:p w14:paraId="1EB0D02B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pict w14:anchorId="05C42027">
          <v:rect id="_x0000_i1026" style="width:0;height:1.5pt" o:hralign="center" o:hrstd="t" o:hr="t" fillcolor="#a0a0a0" stroked="f"/>
        </w:pict>
      </w:r>
    </w:p>
    <w:p w14:paraId="002ECBA8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🧩</w:t>
      </w:r>
      <w:r w:rsidRPr="00335765">
        <w:rPr>
          <w:b/>
          <w:bCs/>
          <w:lang w:val="es-CO"/>
        </w:rPr>
        <w:t xml:space="preserve"> TU ROL PRINCIPAL (Analista / Arquitecto / Documentador)</w:t>
      </w:r>
    </w:p>
    <w:p w14:paraId="1E478AD4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Te enfocarás en:</w:t>
      </w:r>
    </w:p>
    <w:p w14:paraId="39A5B398" w14:textId="77777777" w:rsidR="00335765" w:rsidRPr="00335765" w:rsidRDefault="00335765" w:rsidP="00335765">
      <w:pPr>
        <w:numPr>
          <w:ilvl w:val="0"/>
          <w:numId w:val="15"/>
        </w:numPr>
        <w:rPr>
          <w:lang w:val="es-CO"/>
        </w:rPr>
      </w:pPr>
      <w:r w:rsidRPr="00335765">
        <w:rPr>
          <w:b/>
          <w:bCs/>
          <w:lang w:val="es-CO"/>
        </w:rPr>
        <w:t>Entender el problema y definir requisitos.</w:t>
      </w:r>
    </w:p>
    <w:p w14:paraId="24E7A882" w14:textId="77777777" w:rsidR="00335765" w:rsidRPr="00335765" w:rsidRDefault="00335765" w:rsidP="00335765">
      <w:pPr>
        <w:numPr>
          <w:ilvl w:val="0"/>
          <w:numId w:val="15"/>
        </w:numPr>
        <w:rPr>
          <w:lang w:val="es-CO"/>
        </w:rPr>
      </w:pPr>
      <w:r w:rsidRPr="00335765">
        <w:rPr>
          <w:b/>
          <w:bCs/>
          <w:lang w:val="es-CO"/>
        </w:rPr>
        <w:t>Diseñar diagramas UML.</w:t>
      </w:r>
    </w:p>
    <w:p w14:paraId="66385858" w14:textId="77777777" w:rsidR="00335765" w:rsidRPr="00335765" w:rsidRDefault="00335765" w:rsidP="00335765">
      <w:pPr>
        <w:numPr>
          <w:ilvl w:val="0"/>
          <w:numId w:val="15"/>
        </w:numPr>
        <w:rPr>
          <w:lang w:val="es-CO"/>
        </w:rPr>
      </w:pPr>
      <w:r w:rsidRPr="00335765">
        <w:rPr>
          <w:b/>
          <w:bCs/>
          <w:lang w:val="es-CO"/>
        </w:rPr>
        <w:t>Modelar la base de datos.</w:t>
      </w:r>
    </w:p>
    <w:p w14:paraId="1AA20EFF" w14:textId="77777777" w:rsidR="00335765" w:rsidRPr="00335765" w:rsidRDefault="00335765" w:rsidP="00335765">
      <w:pPr>
        <w:numPr>
          <w:ilvl w:val="0"/>
          <w:numId w:val="15"/>
        </w:numPr>
        <w:rPr>
          <w:lang w:val="es-CO"/>
        </w:rPr>
      </w:pPr>
      <w:r w:rsidRPr="00335765">
        <w:rPr>
          <w:b/>
          <w:bCs/>
          <w:lang w:val="es-CO"/>
        </w:rPr>
        <w:t xml:space="preserve">Diseñar UX/UI (mockups o </w:t>
      </w:r>
      <w:proofErr w:type="spellStart"/>
      <w:r w:rsidRPr="00335765">
        <w:rPr>
          <w:b/>
          <w:bCs/>
          <w:lang w:val="es-CO"/>
        </w:rPr>
        <w:t>wireframes</w:t>
      </w:r>
      <w:proofErr w:type="spellEnd"/>
      <w:r w:rsidRPr="00335765">
        <w:rPr>
          <w:b/>
          <w:bCs/>
          <w:lang w:val="es-CO"/>
        </w:rPr>
        <w:t>).</w:t>
      </w:r>
    </w:p>
    <w:p w14:paraId="56261D1C" w14:textId="77777777" w:rsidR="00335765" w:rsidRPr="00335765" w:rsidRDefault="00335765" w:rsidP="00335765">
      <w:pPr>
        <w:numPr>
          <w:ilvl w:val="0"/>
          <w:numId w:val="15"/>
        </w:numPr>
        <w:rPr>
          <w:lang w:val="es-CO"/>
        </w:rPr>
      </w:pPr>
      <w:r w:rsidRPr="00335765">
        <w:rPr>
          <w:b/>
          <w:bCs/>
          <w:lang w:val="es-CO"/>
        </w:rPr>
        <w:t>Redactar la documentación inicial.</w:t>
      </w:r>
    </w:p>
    <w:p w14:paraId="0F379829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pict w14:anchorId="50123263">
          <v:rect id="_x0000_i1027" style="width:0;height:1.5pt" o:hralign="center" o:hrstd="t" o:hr="t" fillcolor="#a0a0a0" stroked="f"/>
        </w:pict>
      </w:r>
    </w:p>
    <w:p w14:paraId="62D52054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🧠</w:t>
      </w:r>
      <w:r w:rsidRPr="00335765">
        <w:rPr>
          <w:b/>
          <w:bCs/>
          <w:lang w:val="es-CO"/>
        </w:rPr>
        <w:t xml:space="preserve"> PLAN DE PREPARACIÓN (antes del día 1)</w:t>
      </w:r>
    </w:p>
    <w:p w14:paraId="254622A4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🔹</w:t>
      </w:r>
      <w:r w:rsidRPr="00335765">
        <w:rPr>
          <w:b/>
          <w:bCs/>
          <w:lang w:val="es-CO"/>
        </w:rPr>
        <w:t xml:space="preserve"> 1. Prepara tu entorno de trabajo</w:t>
      </w:r>
    </w:p>
    <w:p w14:paraId="0EABA52E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Asegúrate de tener instaladas:</w:t>
      </w:r>
    </w:p>
    <w:p w14:paraId="69EC80A5" w14:textId="77777777" w:rsidR="00335765" w:rsidRPr="00335765" w:rsidRDefault="00335765" w:rsidP="00335765">
      <w:pPr>
        <w:numPr>
          <w:ilvl w:val="0"/>
          <w:numId w:val="16"/>
        </w:numPr>
        <w:rPr>
          <w:lang w:val="es-CO"/>
        </w:rPr>
      </w:pPr>
      <w:r w:rsidRPr="00335765">
        <w:rPr>
          <w:b/>
          <w:bCs/>
          <w:lang w:val="es-CO"/>
        </w:rPr>
        <w:t xml:space="preserve">Visual Studio </w:t>
      </w:r>
      <w:proofErr w:type="spellStart"/>
      <w:r w:rsidRPr="00335765">
        <w:rPr>
          <w:b/>
          <w:bCs/>
          <w:lang w:val="es-CO"/>
        </w:rPr>
        <w:t>Code</w:t>
      </w:r>
      <w:proofErr w:type="spellEnd"/>
    </w:p>
    <w:p w14:paraId="311016DB" w14:textId="77777777" w:rsidR="00335765" w:rsidRPr="00335765" w:rsidRDefault="00335765" w:rsidP="00335765">
      <w:pPr>
        <w:numPr>
          <w:ilvl w:val="0"/>
          <w:numId w:val="16"/>
        </w:numPr>
        <w:rPr>
          <w:lang w:val="es-CO"/>
        </w:rPr>
      </w:pPr>
      <w:r w:rsidRPr="00335765">
        <w:rPr>
          <w:b/>
          <w:bCs/>
          <w:lang w:val="es-CO"/>
        </w:rPr>
        <w:t>XAMPP (por si piden conexión a MySQL)</w:t>
      </w:r>
    </w:p>
    <w:p w14:paraId="51498C06" w14:textId="77777777" w:rsidR="00335765" w:rsidRPr="00335765" w:rsidRDefault="00335765" w:rsidP="00335765">
      <w:pPr>
        <w:numPr>
          <w:ilvl w:val="0"/>
          <w:numId w:val="16"/>
        </w:numPr>
        <w:rPr>
          <w:lang w:val="es-CO"/>
        </w:rPr>
      </w:pPr>
      <w:r w:rsidRPr="00335765">
        <w:rPr>
          <w:b/>
          <w:bCs/>
          <w:lang w:val="es-CO"/>
        </w:rPr>
        <w:t xml:space="preserve">MySQL </w:t>
      </w:r>
      <w:proofErr w:type="spellStart"/>
      <w:r w:rsidRPr="00335765">
        <w:rPr>
          <w:b/>
          <w:bCs/>
          <w:lang w:val="es-CO"/>
        </w:rPr>
        <w:t>Workbench</w:t>
      </w:r>
      <w:proofErr w:type="spellEnd"/>
    </w:p>
    <w:p w14:paraId="0D8DB26D" w14:textId="77777777" w:rsidR="00335765" w:rsidRPr="00335765" w:rsidRDefault="00335765" w:rsidP="00335765">
      <w:pPr>
        <w:numPr>
          <w:ilvl w:val="0"/>
          <w:numId w:val="16"/>
        </w:numPr>
        <w:rPr>
          <w:lang w:val="es-CO"/>
        </w:rPr>
      </w:pPr>
      <w:proofErr w:type="spellStart"/>
      <w:r w:rsidRPr="00335765">
        <w:rPr>
          <w:b/>
          <w:bCs/>
          <w:lang w:val="es-CO"/>
        </w:rPr>
        <w:t>Figma</w:t>
      </w:r>
      <w:proofErr w:type="spellEnd"/>
      <w:r w:rsidRPr="00335765">
        <w:rPr>
          <w:lang w:val="es-CO"/>
        </w:rPr>
        <w:t xml:space="preserve"> o </w:t>
      </w:r>
      <w:r w:rsidRPr="00335765">
        <w:rPr>
          <w:b/>
          <w:bCs/>
          <w:lang w:val="es-CO"/>
        </w:rPr>
        <w:t>Draw.io / Diagrams.net</w:t>
      </w:r>
    </w:p>
    <w:p w14:paraId="1002B6D3" w14:textId="77777777" w:rsidR="00335765" w:rsidRPr="00335765" w:rsidRDefault="00335765" w:rsidP="00335765">
      <w:pPr>
        <w:numPr>
          <w:ilvl w:val="0"/>
          <w:numId w:val="16"/>
        </w:numPr>
        <w:rPr>
          <w:lang w:val="es-CO"/>
        </w:rPr>
      </w:pPr>
      <w:proofErr w:type="spellStart"/>
      <w:r w:rsidRPr="00335765">
        <w:rPr>
          <w:b/>
          <w:bCs/>
          <w:lang w:val="es-CO"/>
        </w:rPr>
        <w:t>Lucidchart</w:t>
      </w:r>
      <w:proofErr w:type="spellEnd"/>
      <w:r w:rsidRPr="00335765">
        <w:rPr>
          <w:lang w:val="es-CO"/>
        </w:rPr>
        <w:t xml:space="preserve"> o </w:t>
      </w:r>
      <w:proofErr w:type="spellStart"/>
      <w:r w:rsidRPr="00335765">
        <w:rPr>
          <w:b/>
          <w:bCs/>
          <w:lang w:val="es-CO"/>
        </w:rPr>
        <w:t>StarUML</w:t>
      </w:r>
      <w:proofErr w:type="spellEnd"/>
      <w:r w:rsidRPr="00335765">
        <w:rPr>
          <w:lang w:val="es-CO"/>
        </w:rPr>
        <w:t xml:space="preserve"> (para diagramas UML)</w:t>
      </w:r>
    </w:p>
    <w:p w14:paraId="532C6B1B" w14:textId="77777777" w:rsidR="00335765" w:rsidRPr="00335765" w:rsidRDefault="00335765" w:rsidP="00335765">
      <w:pPr>
        <w:numPr>
          <w:ilvl w:val="0"/>
          <w:numId w:val="16"/>
        </w:numPr>
        <w:rPr>
          <w:lang w:val="es-CO"/>
        </w:rPr>
      </w:pPr>
      <w:r w:rsidRPr="00335765">
        <w:rPr>
          <w:b/>
          <w:bCs/>
          <w:lang w:val="es-CO"/>
        </w:rPr>
        <w:t xml:space="preserve">Microsoft Word o Google </w:t>
      </w:r>
      <w:proofErr w:type="spellStart"/>
      <w:r w:rsidRPr="00335765">
        <w:rPr>
          <w:b/>
          <w:bCs/>
          <w:lang w:val="es-CO"/>
        </w:rPr>
        <w:t>Docs</w:t>
      </w:r>
      <w:proofErr w:type="spellEnd"/>
    </w:p>
    <w:p w14:paraId="6A15DC53" w14:textId="77777777" w:rsidR="00335765" w:rsidRPr="00335765" w:rsidRDefault="00335765" w:rsidP="00335765">
      <w:pPr>
        <w:rPr>
          <w:lang w:val="es-CO"/>
        </w:rPr>
      </w:pPr>
      <w:r w:rsidRPr="00335765">
        <w:rPr>
          <w:rFonts w:ascii="Segoe UI Emoji" w:hAnsi="Segoe UI Emoji" w:cs="Segoe UI Emoji"/>
          <w:lang w:val="es-CO"/>
        </w:rPr>
        <w:lastRenderedPageBreak/>
        <w:t>📦</w:t>
      </w:r>
      <w:r w:rsidRPr="00335765">
        <w:rPr>
          <w:lang w:val="es-CO"/>
        </w:rPr>
        <w:t xml:space="preserve"> Crea una carpeta con estructura base:</w:t>
      </w:r>
    </w:p>
    <w:p w14:paraId="63B23D1C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SENASOFT2025/</w:t>
      </w:r>
    </w:p>
    <w:p w14:paraId="47DF36A9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│</w:t>
      </w:r>
    </w:p>
    <w:p w14:paraId="5940C2EA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 xml:space="preserve">├── </w:t>
      </w:r>
      <w:proofErr w:type="spellStart"/>
      <w:r w:rsidRPr="00335765">
        <w:rPr>
          <w:lang w:val="es-CO"/>
        </w:rPr>
        <w:t>docs</w:t>
      </w:r>
      <w:proofErr w:type="spellEnd"/>
      <w:r w:rsidRPr="00335765">
        <w:rPr>
          <w:lang w:val="es-CO"/>
        </w:rPr>
        <w:t>/</w:t>
      </w:r>
    </w:p>
    <w:p w14:paraId="24827CD3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│   ├── Analisis_Requerimientos.docx</w:t>
      </w:r>
    </w:p>
    <w:p w14:paraId="3CFB811F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 xml:space="preserve">│   ├── </w:t>
      </w:r>
      <w:proofErr w:type="spellStart"/>
      <w:r w:rsidRPr="00335765">
        <w:rPr>
          <w:lang w:val="es-CO"/>
        </w:rPr>
        <w:t>Diagramas_UML</w:t>
      </w:r>
      <w:proofErr w:type="spellEnd"/>
      <w:r w:rsidRPr="00335765">
        <w:rPr>
          <w:lang w:val="es-CO"/>
        </w:rPr>
        <w:t>/</w:t>
      </w:r>
    </w:p>
    <w:p w14:paraId="17954D45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│   └── Mockups/</w:t>
      </w:r>
    </w:p>
    <w:p w14:paraId="55C1FCB9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│</w:t>
      </w:r>
    </w:p>
    <w:p w14:paraId="0E0928F1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 xml:space="preserve">├── </w:t>
      </w:r>
      <w:proofErr w:type="spellStart"/>
      <w:r w:rsidRPr="00335765">
        <w:rPr>
          <w:lang w:val="es-CO"/>
        </w:rPr>
        <w:t>backend</w:t>
      </w:r>
      <w:proofErr w:type="spellEnd"/>
      <w:r w:rsidRPr="00335765">
        <w:rPr>
          <w:lang w:val="es-CO"/>
        </w:rPr>
        <w:t>/</w:t>
      </w:r>
    </w:p>
    <w:p w14:paraId="10744FF7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 xml:space="preserve">├── </w:t>
      </w:r>
      <w:proofErr w:type="spellStart"/>
      <w:r w:rsidRPr="00335765">
        <w:rPr>
          <w:lang w:val="es-CO"/>
        </w:rPr>
        <w:t>frontend</w:t>
      </w:r>
      <w:proofErr w:type="spellEnd"/>
      <w:r w:rsidRPr="00335765">
        <w:rPr>
          <w:lang w:val="es-CO"/>
        </w:rPr>
        <w:t>/</w:t>
      </w:r>
    </w:p>
    <w:p w14:paraId="592C62DD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└── README.md</w:t>
      </w:r>
    </w:p>
    <w:p w14:paraId="16D9919A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pict w14:anchorId="6523DEF9">
          <v:rect id="_x0000_i1028" style="width:0;height:1.5pt" o:hralign="center" o:hrstd="t" o:hr="t" fillcolor="#a0a0a0" stroked="f"/>
        </w:pict>
      </w:r>
    </w:p>
    <w:p w14:paraId="33B38834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🔹</w:t>
      </w:r>
      <w:r w:rsidRPr="00335765">
        <w:rPr>
          <w:b/>
          <w:bCs/>
          <w:lang w:val="es-CO"/>
        </w:rPr>
        <w:t xml:space="preserve"> 2. Practica cómo hacer el levantamiento de requisitos</w:t>
      </w:r>
    </w:p>
    <w:p w14:paraId="097D02C5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Cuando te den el reto, sigue este esquema rápido:</w:t>
      </w:r>
    </w:p>
    <w:p w14:paraId="1BDFE4CF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🧾</w:t>
      </w:r>
      <w:r w:rsidRPr="00335765">
        <w:rPr>
          <w:b/>
          <w:bCs/>
          <w:lang w:val="es-CO"/>
        </w:rPr>
        <w:t xml:space="preserve"> Documento: “Análisis de Requerimientos”</w:t>
      </w:r>
    </w:p>
    <w:p w14:paraId="7759973D" w14:textId="77777777" w:rsidR="00335765" w:rsidRPr="00335765" w:rsidRDefault="00335765" w:rsidP="00335765">
      <w:pPr>
        <w:rPr>
          <w:lang w:val="es-CO"/>
        </w:rPr>
      </w:pPr>
      <w:r w:rsidRPr="00335765">
        <w:rPr>
          <w:b/>
          <w:bCs/>
          <w:lang w:val="es-CO"/>
        </w:rPr>
        <w:t>Secciones esenciales:</w:t>
      </w:r>
    </w:p>
    <w:p w14:paraId="430BE849" w14:textId="77777777" w:rsidR="00335765" w:rsidRPr="00335765" w:rsidRDefault="00335765" w:rsidP="00335765">
      <w:pPr>
        <w:numPr>
          <w:ilvl w:val="0"/>
          <w:numId w:val="17"/>
        </w:numPr>
        <w:rPr>
          <w:lang w:val="es-CO"/>
        </w:rPr>
      </w:pPr>
      <w:r w:rsidRPr="00335765">
        <w:rPr>
          <w:b/>
          <w:bCs/>
          <w:lang w:val="es-CO"/>
        </w:rPr>
        <w:t>Nombre del proyecto:</w:t>
      </w:r>
      <w:r w:rsidRPr="00335765">
        <w:rPr>
          <w:lang w:val="es-CO"/>
        </w:rPr>
        <w:t xml:space="preserve"> </w:t>
      </w:r>
      <w:r w:rsidRPr="00335765">
        <w:rPr>
          <w:i/>
          <w:iCs/>
          <w:lang w:val="es-CO"/>
        </w:rPr>
        <w:t>(ej. Sistema de gestión de pedidos web)</w:t>
      </w:r>
    </w:p>
    <w:p w14:paraId="3ADB0C5D" w14:textId="77777777" w:rsidR="00335765" w:rsidRPr="00335765" w:rsidRDefault="00335765" w:rsidP="00335765">
      <w:pPr>
        <w:numPr>
          <w:ilvl w:val="0"/>
          <w:numId w:val="17"/>
        </w:numPr>
        <w:rPr>
          <w:lang w:val="es-CO"/>
        </w:rPr>
      </w:pPr>
      <w:r w:rsidRPr="00335765">
        <w:rPr>
          <w:b/>
          <w:bCs/>
          <w:lang w:val="es-CO"/>
        </w:rPr>
        <w:t>Descripción general del problema.</w:t>
      </w:r>
    </w:p>
    <w:p w14:paraId="00762F72" w14:textId="77777777" w:rsidR="00335765" w:rsidRPr="00335765" w:rsidRDefault="00335765" w:rsidP="00335765">
      <w:pPr>
        <w:numPr>
          <w:ilvl w:val="0"/>
          <w:numId w:val="17"/>
        </w:numPr>
        <w:rPr>
          <w:lang w:val="es-CO"/>
        </w:rPr>
      </w:pPr>
      <w:r w:rsidRPr="00335765">
        <w:rPr>
          <w:b/>
          <w:bCs/>
          <w:lang w:val="es-CO"/>
        </w:rPr>
        <w:t>Objetivo general y específicos.</w:t>
      </w:r>
    </w:p>
    <w:p w14:paraId="5106CBDB" w14:textId="77777777" w:rsidR="00335765" w:rsidRPr="00335765" w:rsidRDefault="00335765" w:rsidP="00335765">
      <w:pPr>
        <w:numPr>
          <w:ilvl w:val="0"/>
          <w:numId w:val="17"/>
        </w:numPr>
        <w:rPr>
          <w:lang w:val="es-CO"/>
        </w:rPr>
      </w:pPr>
      <w:r w:rsidRPr="00335765">
        <w:rPr>
          <w:b/>
          <w:bCs/>
          <w:lang w:val="es-CO"/>
        </w:rPr>
        <w:t>Requisitos funcionales:</w:t>
      </w:r>
      <w:r w:rsidRPr="00335765">
        <w:rPr>
          <w:lang w:val="es-CO"/>
        </w:rPr>
        <w:t xml:space="preserve"> (qué debe hacer el sistema)</w:t>
      </w:r>
    </w:p>
    <w:p w14:paraId="0CC7672E" w14:textId="77777777" w:rsidR="00335765" w:rsidRPr="00335765" w:rsidRDefault="00335765" w:rsidP="00335765">
      <w:pPr>
        <w:numPr>
          <w:ilvl w:val="1"/>
          <w:numId w:val="17"/>
        </w:numPr>
        <w:rPr>
          <w:lang w:val="es-CO"/>
        </w:rPr>
      </w:pPr>
      <w:r w:rsidRPr="00335765">
        <w:rPr>
          <w:lang w:val="es-CO"/>
        </w:rPr>
        <w:t>RF1: El sistema debe permitir registrar usuarios.</w:t>
      </w:r>
    </w:p>
    <w:p w14:paraId="58CE0DC0" w14:textId="77777777" w:rsidR="00335765" w:rsidRPr="00335765" w:rsidRDefault="00335765" w:rsidP="00335765">
      <w:pPr>
        <w:numPr>
          <w:ilvl w:val="1"/>
          <w:numId w:val="17"/>
        </w:numPr>
        <w:rPr>
          <w:lang w:val="es-CO"/>
        </w:rPr>
      </w:pPr>
      <w:r w:rsidRPr="00335765">
        <w:rPr>
          <w:lang w:val="es-CO"/>
        </w:rPr>
        <w:t>RF2: El sistema debe generar reportes de ventas.</w:t>
      </w:r>
    </w:p>
    <w:p w14:paraId="73F267DF" w14:textId="77777777" w:rsidR="00335765" w:rsidRPr="00335765" w:rsidRDefault="00335765" w:rsidP="00335765">
      <w:pPr>
        <w:numPr>
          <w:ilvl w:val="0"/>
          <w:numId w:val="17"/>
        </w:numPr>
        <w:rPr>
          <w:lang w:val="es-CO"/>
        </w:rPr>
      </w:pPr>
      <w:r w:rsidRPr="00335765">
        <w:rPr>
          <w:b/>
          <w:bCs/>
          <w:lang w:val="es-CO"/>
        </w:rPr>
        <w:t>Requisitos no funcionales:</w:t>
      </w:r>
      <w:r w:rsidRPr="00335765">
        <w:rPr>
          <w:lang w:val="es-CO"/>
        </w:rPr>
        <w:t xml:space="preserve"> (rendimiento, seguridad, usabilidad, etc.)</w:t>
      </w:r>
    </w:p>
    <w:p w14:paraId="3587D025" w14:textId="77777777" w:rsidR="00335765" w:rsidRPr="00335765" w:rsidRDefault="00335765" w:rsidP="00335765">
      <w:pPr>
        <w:numPr>
          <w:ilvl w:val="0"/>
          <w:numId w:val="17"/>
        </w:numPr>
        <w:rPr>
          <w:lang w:val="es-CO"/>
        </w:rPr>
      </w:pPr>
      <w:r w:rsidRPr="00335765">
        <w:rPr>
          <w:b/>
          <w:bCs/>
          <w:lang w:val="es-CO"/>
        </w:rPr>
        <w:t>Alcance:</w:t>
      </w:r>
      <w:r w:rsidRPr="00335765">
        <w:rPr>
          <w:lang w:val="es-CO"/>
        </w:rPr>
        <w:t xml:space="preserve"> Qué cubrirá y qué no cubrirá.</w:t>
      </w:r>
    </w:p>
    <w:p w14:paraId="3648F847" w14:textId="77777777" w:rsidR="00335765" w:rsidRPr="00335765" w:rsidRDefault="00335765" w:rsidP="00335765">
      <w:pPr>
        <w:numPr>
          <w:ilvl w:val="0"/>
          <w:numId w:val="17"/>
        </w:numPr>
        <w:rPr>
          <w:lang w:val="es-CO"/>
        </w:rPr>
      </w:pPr>
      <w:proofErr w:type="gramStart"/>
      <w:r w:rsidRPr="00335765">
        <w:rPr>
          <w:b/>
          <w:bCs/>
          <w:lang w:val="es-CO"/>
        </w:rPr>
        <w:t>Tecnologías a usar</w:t>
      </w:r>
      <w:proofErr w:type="gramEnd"/>
      <w:r w:rsidRPr="00335765">
        <w:rPr>
          <w:b/>
          <w:bCs/>
          <w:lang w:val="es-CO"/>
        </w:rPr>
        <w:t>:</w:t>
      </w:r>
      <w:r w:rsidRPr="00335765">
        <w:rPr>
          <w:lang w:val="es-CO"/>
        </w:rPr>
        <w:t xml:space="preserve"> Node.js, MySQL, </w:t>
      </w:r>
      <w:proofErr w:type="spellStart"/>
      <w:r w:rsidRPr="00335765">
        <w:rPr>
          <w:lang w:val="es-CO"/>
        </w:rPr>
        <w:t>React</w:t>
      </w:r>
      <w:proofErr w:type="spellEnd"/>
      <w:r w:rsidRPr="00335765">
        <w:rPr>
          <w:lang w:val="es-CO"/>
        </w:rPr>
        <w:t>, etc.</w:t>
      </w:r>
    </w:p>
    <w:p w14:paraId="286997A8" w14:textId="77777777" w:rsidR="00335765" w:rsidRPr="00335765" w:rsidRDefault="00335765" w:rsidP="00335765">
      <w:pPr>
        <w:rPr>
          <w:lang w:val="es-CO"/>
        </w:rPr>
      </w:pPr>
      <w:r w:rsidRPr="00335765">
        <w:rPr>
          <w:rFonts w:ascii="Segoe UI Emoji" w:hAnsi="Segoe UI Emoji" w:cs="Segoe UI Emoji"/>
          <w:lang w:val="es-CO"/>
        </w:rPr>
        <w:t>👉</w:t>
      </w:r>
      <w:r w:rsidRPr="00335765">
        <w:rPr>
          <w:lang w:val="es-CO"/>
        </w:rPr>
        <w:t xml:space="preserve"> Practica redactar esto en formato limpio, con viñetas, sin frases largas.</w:t>
      </w:r>
    </w:p>
    <w:p w14:paraId="75EBD607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lastRenderedPageBreak/>
        <w:pict w14:anchorId="2C2DDC96">
          <v:rect id="_x0000_i1029" style="width:0;height:1.5pt" o:hralign="center" o:hrstd="t" o:hr="t" fillcolor="#a0a0a0" stroked="f"/>
        </w:pict>
      </w:r>
    </w:p>
    <w:p w14:paraId="737ECE1D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🔹</w:t>
      </w:r>
      <w:r w:rsidRPr="00335765">
        <w:rPr>
          <w:b/>
          <w:bCs/>
          <w:lang w:val="es-CO"/>
        </w:rPr>
        <w:t xml:space="preserve"> 3. Diagramas UML esenciales</w:t>
      </w:r>
    </w:p>
    <w:p w14:paraId="62B62D3D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Durante la competencia te pedirán evidencias visuales del análisis.</w:t>
      </w:r>
      <w:r w:rsidRPr="00335765">
        <w:rPr>
          <w:lang w:val="es-CO"/>
        </w:rPr>
        <w:br/>
        <w:t>Prepara plantillas o practica estos 3:</w:t>
      </w:r>
    </w:p>
    <w:p w14:paraId="01F25CFF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🔸</w:t>
      </w:r>
      <w:r w:rsidRPr="00335765">
        <w:rPr>
          <w:b/>
          <w:bCs/>
          <w:lang w:val="es-CO"/>
        </w:rPr>
        <w:t xml:space="preserve"> Diagrama de casos de uso (Draw.io)</w:t>
      </w:r>
    </w:p>
    <w:p w14:paraId="49E66253" w14:textId="77777777" w:rsidR="00335765" w:rsidRPr="00335765" w:rsidRDefault="00335765" w:rsidP="00335765">
      <w:pPr>
        <w:numPr>
          <w:ilvl w:val="0"/>
          <w:numId w:val="18"/>
        </w:numPr>
        <w:rPr>
          <w:lang w:val="es-CO"/>
        </w:rPr>
      </w:pPr>
      <w:r w:rsidRPr="00335765">
        <w:rPr>
          <w:lang w:val="es-CO"/>
        </w:rPr>
        <w:t>Identifica actores (Usuario, Administrador, Sistema)</w:t>
      </w:r>
    </w:p>
    <w:p w14:paraId="2656F322" w14:textId="77777777" w:rsidR="00335765" w:rsidRPr="00335765" w:rsidRDefault="00335765" w:rsidP="00335765">
      <w:pPr>
        <w:numPr>
          <w:ilvl w:val="0"/>
          <w:numId w:val="18"/>
        </w:numPr>
        <w:rPr>
          <w:lang w:val="es-CO"/>
        </w:rPr>
      </w:pPr>
      <w:r w:rsidRPr="00335765">
        <w:rPr>
          <w:lang w:val="es-CO"/>
        </w:rPr>
        <w:t>Relaciona con funciones del sistema (Registrar, Consultar, Editar)</w:t>
      </w:r>
      <w:r w:rsidRPr="00335765">
        <w:rPr>
          <w:lang w:val="es-CO"/>
        </w:rPr>
        <w:br/>
      </w:r>
      <w:r w:rsidRPr="00335765">
        <w:rPr>
          <w:rFonts w:ascii="Segoe UI Emoji" w:hAnsi="Segoe UI Emoji" w:cs="Segoe UI Emoji"/>
          <w:lang w:val="es-CO"/>
        </w:rPr>
        <w:t>💡</w:t>
      </w:r>
      <w:r w:rsidRPr="00335765">
        <w:rPr>
          <w:lang w:val="es-CO"/>
        </w:rPr>
        <w:t xml:space="preserve"> </w:t>
      </w:r>
      <w:r w:rsidRPr="00335765">
        <w:rPr>
          <w:i/>
          <w:iCs/>
          <w:lang w:val="es-CO"/>
        </w:rPr>
        <w:t>Ejemplo: un actor “Cliente” realiza “Hacer pedido”, “Ver historial”, etc.</w:t>
      </w:r>
    </w:p>
    <w:p w14:paraId="70BA15D2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🔸</w:t>
      </w:r>
      <w:r w:rsidRPr="00335765">
        <w:rPr>
          <w:b/>
          <w:bCs/>
          <w:lang w:val="es-CO"/>
        </w:rPr>
        <w:t xml:space="preserve"> Diagrama de clases</w:t>
      </w:r>
    </w:p>
    <w:p w14:paraId="2DE41B84" w14:textId="77777777" w:rsidR="00335765" w:rsidRPr="00335765" w:rsidRDefault="00335765" w:rsidP="00335765">
      <w:pPr>
        <w:numPr>
          <w:ilvl w:val="0"/>
          <w:numId w:val="19"/>
        </w:numPr>
        <w:rPr>
          <w:lang w:val="es-CO"/>
        </w:rPr>
      </w:pPr>
      <w:r w:rsidRPr="00335765">
        <w:rPr>
          <w:lang w:val="es-CO"/>
        </w:rPr>
        <w:t>Define las entidades principales (Usuario, Producto, Pedido)</w:t>
      </w:r>
    </w:p>
    <w:p w14:paraId="2300651B" w14:textId="77777777" w:rsidR="00335765" w:rsidRPr="00335765" w:rsidRDefault="00335765" w:rsidP="00335765">
      <w:pPr>
        <w:numPr>
          <w:ilvl w:val="0"/>
          <w:numId w:val="19"/>
        </w:numPr>
        <w:rPr>
          <w:lang w:val="es-CO"/>
        </w:rPr>
      </w:pPr>
      <w:r w:rsidRPr="00335765">
        <w:rPr>
          <w:lang w:val="es-CO"/>
        </w:rPr>
        <w:t>Relación: 1 a muchos, herencia, composición</w:t>
      </w:r>
      <w:r w:rsidRPr="00335765">
        <w:rPr>
          <w:lang w:val="es-CO"/>
        </w:rPr>
        <w:br/>
      </w:r>
      <w:r w:rsidRPr="00335765">
        <w:rPr>
          <w:rFonts w:ascii="Segoe UI Emoji" w:hAnsi="Segoe UI Emoji" w:cs="Segoe UI Emoji"/>
          <w:lang w:val="es-CO"/>
        </w:rPr>
        <w:t>💡</w:t>
      </w:r>
      <w:r w:rsidRPr="00335765">
        <w:rPr>
          <w:lang w:val="es-CO"/>
        </w:rPr>
        <w:t xml:space="preserve"> Usa nombres sencillos y atributos base.</w:t>
      </w:r>
    </w:p>
    <w:p w14:paraId="61338197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🔸</w:t>
      </w:r>
      <w:r w:rsidRPr="00335765">
        <w:rPr>
          <w:b/>
          <w:bCs/>
          <w:lang w:val="es-CO"/>
        </w:rPr>
        <w:t xml:space="preserve"> Diagrama de secuencia</w:t>
      </w:r>
    </w:p>
    <w:p w14:paraId="0FFF7452" w14:textId="77777777" w:rsidR="00335765" w:rsidRPr="00335765" w:rsidRDefault="00335765" w:rsidP="00335765">
      <w:pPr>
        <w:numPr>
          <w:ilvl w:val="0"/>
          <w:numId w:val="20"/>
        </w:numPr>
        <w:rPr>
          <w:lang w:val="es-CO"/>
        </w:rPr>
      </w:pPr>
      <w:r w:rsidRPr="00335765">
        <w:rPr>
          <w:lang w:val="es-CO"/>
        </w:rPr>
        <w:t>Representa el flujo entre usuario, interfaz, servidor y base de datos.</w:t>
      </w:r>
      <w:r w:rsidRPr="00335765">
        <w:rPr>
          <w:lang w:val="es-CO"/>
        </w:rPr>
        <w:br/>
      </w:r>
      <w:r w:rsidRPr="00335765">
        <w:rPr>
          <w:rFonts w:ascii="Segoe UI Emoji" w:hAnsi="Segoe UI Emoji" w:cs="Segoe UI Emoji"/>
          <w:lang w:val="es-CO"/>
        </w:rPr>
        <w:t>💡</w:t>
      </w:r>
      <w:r w:rsidRPr="00335765">
        <w:rPr>
          <w:lang w:val="es-CO"/>
        </w:rPr>
        <w:t xml:space="preserve"> </w:t>
      </w:r>
      <w:r w:rsidRPr="00335765">
        <w:rPr>
          <w:i/>
          <w:iCs/>
          <w:lang w:val="es-CO"/>
        </w:rPr>
        <w:t xml:space="preserve">Ejemplo: Usuario → </w:t>
      </w:r>
      <w:proofErr w:type="spellStart"/>
      <w:r w:rsidRPr="00335765">
        <w:rPr>
          <w:i/>
          <w:iCs/>
          <w:lang w:val="es-CO"/>
        </w:rPr>
        <w:t>Frontend</w:t>
      </w:r>
      <w:proofErr w:type="spellEnd"/>
      <w:r w:rsidRPr="00335765">
        <w:rPr>
          <w:i/>
          <w:iCs/>
          <w:lang w:val="es-CO"/>
        </w:rPr>
        <w:t xml:space="preserve"> → </w:t>
      </w:r>
      <w:proofErr w:type="spellStart"/>
      <w:r w:rsidRPr="00335765">
        <w:rPr>
          <w:i/>
          <w:iCs/>
          <w:lang w:val="es-CO"/>
        </w:rPr>
        <w:t>Backend</w:t>
      </w:r>
      <w:proofErr w:type="spellEnd"/>
      <w:r w:rsidRPr="00335765">
        <w:rPr>
          <w:i/>
          <w:iCs/>
          <w:lang w:val="es-CO"/>
        </w:rPr>
        <w:t xml:space="preserve"> → DB → Respuesta.</w:t>
      </w:r>
    </w:p>
    <w:p w14:paraId="561E27EF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pict w14:anchorId="76743012">
          <v:rect id="_x0000_i1030" style="width:0;height:1.5pt" o:hralign="center" o:hrstd="t" o:hr="t" fillcolor="#a0a0a0" stroked="f"/>
        </w:pict>
      </w:r>
    </w:p>
    <w:p w14:paraId="5DEED3DD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🔹</w:t>
      </w:r>
      <w:r w:rsidRPr="00335765">
        <w:rPr>
          <w:b/>
          <w:bCs/>
          <w:lang w:val="es-CO"/>
        </w:rPr>
        <w:t xml:space="preserve"> 4. Modelo de base de datos</w:t>
      </w:r>
    </w:p>
    <w:p w14:paraId="2E42AF89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 xml:space="preserve">Con </w:t>
      </w:r>
      <w:r w:rsidRPr="00335765">
        <w:rPr>
          <w:b/>
          <w:bCs/>
          <w:lang w:val="es-CO"/>
        </w:rPr>
        <w:t xml:space="preserve">MySQL </w:t>
      </w:r>
      <w:proofErr w:type="spellStart"/>
      <w:r w:rsidRPr="00335765">
        <w:rPr>
          <w:b/>
          <w:bCs/>
          <w:lang w:val="es-CO"/>
        </w:rPr>
        <w:t>Workbench</w:t>
      </w:r>
      <w:proofErr w:type="spellEnd"/>
      <w:r w:rsidRPr="00335765">
        <w:rPr>
          <w:lang w:val="es-CO"/>
        </w:rPr>
        <w:t xml:space="preserve"> crea o practica un modelo E-R (Entidad-Relación):</w:t>
      </w:r>
    </w:p>
    <w:p w14:paraId="4F54E3F9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Ejemplo rápido:</w:t>
      </w:r>
    </w:p>
    <w:p w14:paraId="06BAB30F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Usuario (</w:t>
      </w:r>
      <w:proofErr w:type="spellStart"/>
      <w:r w:rsidRPr="00335765">
        <w:rPr>
          <w:lang w:val="es-CO"/>
        </w:rPr>
        <w:t>id_usuario</w:t>
      </w:r>
      <w:proofErr w:type="spellEnd"/>
      <w:r w:rsidRPr="00335765">
        <w:rPr>
          <w:lang w:val="es-CO"/>
        </w:rPr>
        <w:t>, nombre, correo, contraseña)</w:t>
      </w:r>
    </w:p>
    <w:p w14:paraId="4373F3A2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>Pedido (</w:t>
      </w:r>
      <w:proofErr w:type="spellStart"/>
      <w:r w:rsidRPr="00335765">
        <w:rPr>
          <w:lang w:val="es-CO"/>
        </w:rPr>
        <w:t>id_pedido</w:t>
      </w:r>
      <w:proofErr w:type="spellEnd"/>
      <w:r w:rsidRPr="00335765">
        <w:rPr>
          <w:lang w:val="es-CO"/>
        </w:rPr>
        <w:t xml:space="preserve">, </w:t>
      </w:r>
      <w:proofErr w:type="spellStart"/>
      <w:r w:rsidRPr="00335765">
        <w:rPr>
          <w:lang w:val="es-CO"/>
        </w:rPr>
        <w:t>id_usuario</w:t>
      </w:r>
      <w:proofErr w:type="spellEnd"/>
      <w:r w:rsidRPr="00335765">
        <w:rPr>
          <w:lang w:val="es-CO"/>
        </w:rPr>
        <w:t>, fecha, total)</w:t>
      </w:r>
    </w:p>
    <w:p w14:paraId="525655A2" w14:textId="77777777" w:rsidR="00335765" w:rsidRPr="00335765" w:rsidRDefault="00335765" w:rsidP="00335765">
      <w:pPr>
        <w:rPr>
          <w:lang w:val="es-CO"/>
        </w:rPr>
      </w:pPr>
      <w:proofErr w:type="spellStart"/>
      <w:r w:rsidRPr="00335765">
        <w:rPr>
          <w:lang w:val="es-CO"/>
        </w:rPr>
        <w:t>Detalle_Pedido</w:t>
      </w:r>
      <w:proofErr w:type="spellEnd"/>
      <w:r w:rsidRPr="00335765">
        <w:rPr>
          <w:lang w:val="es-CO"/>
        </w:rPr>
        <w:t xml:space="preserve"> (</w:t>
      </w:r>
      <w:proofErr w:type="spellStart"/>
      <w:r w:rsidRPr="00335765">
        <w:rPr>
          <w:lang w:val="es-CO"/>
        </w:rPr>
        <w:t>id_detalle</w:t>
      </w:r>
      <w:proofErr w:type="spellEnd"/>
      <w:r w:rsidRPr="00335765">
        <w:rPr>
          <w:lang w:val="es-CO"/>
        </w:rPr>
        <w:t xml:space="preserve">, </w:t>
      </w:r>
      <w:proofErr w:type="spellStart"/>
      <w:r w:rsidRPr="00335765">
        <w:rPr>
          <w:lang w:val="es-CO"/>
        </w:rPr>
        <w:t>id_pedido</w:t>
      </w:r>
      <w:proofErr w:type="spellEnd"/>
      <w:r w:rsidRPr="00335765">
        <w:rPr>
          <w:lang w:val="es-CO"/>
        </w:rPr>
        <w:t>, producto, cantidad)</w:t>
      </w:r>
    </w:p>
    <w:p w14:paraId="55200224" w14:textId="77777777" w:rsidR="00335765" w:rsidRPr="00335765" w:rsidRDefault="00335765" w:rsidP="00335765">
      <w:pPr>
        <w:rPr>
          <w:lang w:val="es-CO"/>
        </w:rPr>
      </w:pPr>
      <w:r w:rsidRPr="00335765">
        <w:rPr>
          <w:rFonts w:ascii="Segoe UI Emoji" w:hAnsi="Segoe UI Emoji" w:cs="Segoe UI Emoji"/>
          <w:lang w:val="es-CO"/>
        </w:rPr>
        <w:t>💡</w:t>
      </w:r>
      <w:r w:rsidRPr="00335765">
        <w:rPr>
          <w:lang w:val="es-CO"/>
        </w:rPr>
        <w:t xml:space="preserve"> </w:t>
      </w:r>
      <w:r w:rsidRPr="00335765">
        <w:rPr>
          <w:i/>
          <w:iCs/>
          <w:lang w:val="es-CO"/>
        </w:rPr>
        <w:t>Asegúrate de incluir claves primarias (PK) y foráneas (FK).</w:t>
      </w:r>
    </w:p>
    <w:p w14:paraId="47FEF432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pict w14:anchorId="62650A9D">
          <v:rect id="_x0000_i1031" style="width:0;height:1.5pt" o:hralign="center" o:hrstd="t" o:hr="t" fillcolor="#a0a0a0" stroked="f"/>
        </w:pict>
      </w:r>
    </w:p>
    <w:p w14:paraId="1AEB0931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🔹</w:t>
      </w:r>
      <w:r w:rsidRPr="00335765">
        <w:rPr>
          <w:b/>
          <w:bCs/>
          <w:lang w:val="es-CO"/>
        </w:rPr>
        <w:t xml:space="preserve"> 5. Diseño de interfaces (UX/UI)</w:t>
      </w:r>
    </w:p>
    <w:p w14:paraId="45CC6D46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 xml:space="preserve">Usa </w:t>
      </w:r>
      <w:proofErr w:type="spellStart"/>
      <w:r w:rsidRPr="00335765">
        <w:rPr>
          <w:b/>
          <w:bCs/>
          <w:lang w:val="es-CO"/>
        </w:rPr>
        <w:t>Figma</w:t>
      </w:r>
      <w:proofErr w:type="spellEnd"/>
      <w:r w:rsidRPr="00335765">
        <w:rPr>
          <w:lang w:val="es-CO"/>
        </w:rPr>
        <w:t xml:space="preserve"> o </w:t>
      </w:r>
      <w:r w:rsidRPr="00335765">
        <w:rPr>
          <w:b/>
          <w:bCs/>
          <w:lang w:val="es-CO"/>
        </w:rPr>
        <w:t>Draw.io</w:t>
      </w:r>
      <w:r w:rsidRPr="00335765">
        <w:rPr>
          <w:lang w:val="es-CO"/>
        </w:rPr>
        <w:t xml:space="preserve"> para preparar mockups:</w:t>
      </w:r>
    </w:p>
    <w:p w14:paraId="4E88F36A" w14:textId="77777777" w:rsidR="00335765" w:rsidRPr="00335765" w:rsidRDefault="00335765" w:rsidP="00335765">
      <w:pPr>
        <w:rPr>
          <w:lang w:val="es-CO"/>
        </w:rPr>
      </w:pPr>
      <w:r w:rsidRPr="00335765">
        <w:rPr>
          <w:rFonts w:ascii="Segoe UI Emoji" w:hAnsi="Segoe UI Emoji" w:cs="Segoe UI Emoji"/>
          <w:lang w:val="es-CO"/>
        </w:rPr>
        <w:t>📱</w:t>
      </w:r>
      <w:r w:rsidRPr="00335765">
        <w:rPr>
          <w:lang w:val="es-CO"/>
        </w:rPr>
        <w:t xml:space="preserve"> Pantallas típicas:</w:t>
      </w:r>
    </w:p>
    <w:p w14:paraId="76EF134E" w14:textId="77777777" w:rsidR="00335765" w:rsidRPr="00335765" w:rsidRDefault="00335765" w:rsidP="00335765">
      <w:pPr>
        <w:numPr>
          <w:ilvl w:val="0"/>
          <w:numId w:val="21"/>
        </w:numPr>
        <w:rPr>
          <w:lang w:val="es-CO"/>
        </w:rPr>
      </w:pPr>
      <w:proofErr w:type="spellStart"/>
      <w:r w:rsidRPr="00335765">
        <w:rPr>
          <w:lang w:val="es-CO"/>
        </w:rPr>
        <w:lastRenderedPageBreak/>
        <w:t>Login</w:t>
      </w:r>
      <w:proofErr w:type="spellEnd"/>
      <w:r w:rsidRPr="00335765">
        <w:rPr>
          <w:lang w:val="es-CO"/>
        </w:rPr>
        <w:t xml:space="preserve"> / Registro</w:t>
      </w:r>
    </w:p>
    <w:p w14:paraId="4CC48375" w14:textId="77777777" w:rsidR="00335765" w:rsidRPr="00335765" w:rsidRDefault="00335765" w:rsidP="00335765">
      <w:pPr>
        <w:numPr>
          <w:ilvl w:val="0"/>
          <w:numId w:val="21"/>
        </w:numPr>
        <w:rPr>
          <w:lang w:val="es-CO"/>
        </w:rPr>
      </w:pPr>
      <w:r w:rsidRPr="00335765">
        <w:rPr>
          <w:lang w:val="es-CO"/>
        </w:rPr>
        <w:t>Panel principal</w:t>
      </w:r>
    </w:p>
    <w:p w14:paraId="29F3FD8A" w14:textId="77777777" w:rsidR="00335765" w:rsidRPr="00335765" w:rsidRDefault="00335765" w:rsidP="00335765">
      <w:pPr>
        <w:numPr>
          <w:ilvl w:val="0"/>
          <w:numId w:val="21"/>
        </w:numPr>
        <w:rPr>
          <w:lang w:val="es-CO"/>
        </w:rPr>
      </w:pPr>
      <w:r w:rsidRPr="00335765">
        <w:rPr>
          <w:lang w:val="es-CO"/>
        </w:rPr>
        <w:t>Formularios</w:t>
      </w:r>
    </w:p>
    <w:p w14:paraId="10526F67" w14:textId="77777777" w:rsidR="00335765" w:rsidRPr="00335765" w:rsidRDefault="00335765" w:rsidP="00335765">
      <w:pPr>
        <w:numPr>
          <w:ilvl w:val="0"/>
          <w:numId w:val="21"/>
        </w:numPr>
        <w:rPr>
          <w:lang w:val="es-CO"/>
        </w:rPr>
      </w:pPr>
      <w:r w:rsidRPr="00335765">
        <w:rPr>
          <w:lang w:val="es-CO"/>
        </w:rPr>
        <w:t>Listados o reportes</w:t>
      </w:r>
    </w:p>
    <w:p w14:paraId="458874D8" w14:textId="77777777" w:rsidR="00335765" w:rsidRPr="00335765" w:rsidRDefault="00335765" w:rsidP="00335765">
      <w:pPr>
        <w:rPr>
          <w:lang w:val="es-CO"/>
        </w:rPr>
      </w:pPr>
      <w:r w:rsidRPr="00335765">
        <w:rPr>
          <w:rFonts w:ascii="Segoe UI Emoji" w:hAnsi="Segoe UI Emoji" w:cs="Segoe UI Emoji"/>
          <w:lang w:val="es-CO"/>
        </w:rPr>
        <w:t>💡</w:t>
      </w:r>
      <w:r w:rsidRPr="00335765">
        <w:rPr>
          <w:lang w:val="es-CO"/>
        </w:rPr>
        <w:t xml:space="preserve"> Consejo: no te demores mucho en el color o diseño, céntrate en </w:t>
      </w:r>
      <w:r w:rsidRPr="00335765">
        <w:rPr>
          <w:b/>
          <w:bCs/>
          <w:lang w:val="es-CO"/>
        </w:rPr>
        <w:t>la estructura lógica</w:t>
      </w:r>
      <w:r w:rsidRPr="00335765">
        <w:rPr>
          <w:lang w:val="es-CO"/>
        </w:rPr>
        <w:t xml:space="preserve"> y </w:t>
      </w:r>
      <w:r w:rsidRPr="00335765">
        <w:rPr>
          <w:b/>
          <w:bCs/>
          <w:lang w:val="es-CO"/>
        </w:rPr>
        <w:t>la experiencia del usuario</w:t>
      </w:r>
      <w:r w:rsidRPr="00335765">
        <w:rPr>
          <w:lang w:val="es-CO"/>
        </w:rPr>
        <w:t>.</w:t>
      </w:r>
    </w:p>
    <w:p w14:paraId="1EF765AD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pict w14:anchorId="59550E69">
          <v:rect id="_x0000_i1032" style="width:0;height:1.5pt" o:hralign="center" o:hrstd="t" o:hr="t" fillcolor="#a0a0a0" stroked="f"/>
        </w:pict>
      </w:r>
    </w:p>
    <w:p w14:paraId="14046435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🔹</w:t>
      </w:r>
      <w:r w:rsidRPr="00335765">
        <w:rPr>
          <w:b/>
          <w:bCs/>
          <w:lang w:val="es-CO"/>
        </w:rPr>
        <w:t xml:space="preserve"> 6. Documentación base</w:t>
      </w:r>
    </w:p>
    <w:p w14:paraId="07850E3D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t xml:space="preserve">Guarda un documento Word llamado </w:t>
      </w:r>
      <w:r w:rsidRPr="00335765">
        <w:rPr>
          <w:b/>
          <w:bCs/>
          <w:lang w:val="es-CO"/>
        </w:rPr>
        <w:t>“Diseño de la Solución”</w:t>
      </w:r>
      <w:r w:rsidRPr="00335765">
        <w:rPr>
          <w:lang w:val="es-CO"/>
        </w:rPr>
        <w:t>, con este esquema:</w:t>
      </w:r>
    </w:p>
    <w:p w14:paraId="167FEA7E" w14:textId="77777777" w:rsidR="00335765" w:rsidRPr="00335765" w:rsidRDefault="00335765" w:rsidP="00335765">
      <w:pPr>
        <w:rPr>
          <w:lang w:val="es-CO"/>
        </w:rPr>
      </w:pPr>
      <w:r w:rsidRPr="00335765">
        <w:rPr>
          <w:b/>
          <w:bCs/>
          <w:lang w:val="es-CO"/>
        </w:rPr>
        <w:t>1. Portada</w:t>
      </w:r>
      <w:r w:rsidRPr="00335765">
        <w:rPr>
          <w:lang w:val="es-CO"/>
        </w:rPr>
        <w:br/>
      </w:r>
      <w:r w:rsidRPr="00335765">
        <w:rPr>
          <w:b/>
          <w:bCs/>
          <w:lang w:val="es-CO"/>
        </w:rPr>
        <w:t>2. Análisis de requerimientos (resumen del punto 2)</w:t>
      </w:r>
      <w:r w:rsidRPr="00335765">
        <w:rPr>
          <w:lang w:val="es-CO"/>
        </w:rPr>
        <w:br/>
      </w:r>
      <w:r w:rsidRPr="00335765">
        <w:rPr>
          <w:b/>
          <w:bCs/>
          <w:lang w:val="es-CO"/>
        </w:rPr>
        <w:t>3. Diagramas UML</w:t>
      </w:r>
      <w:r w:rsidRPr="00335765">
        <w:rPr>
          <w:lang w:val="es-CO"/>
        </w:rPr>
        <w:br/>
      </w:r>
      <w:r w:rsidRPr="00335765">
        <w:rPr>
          <w:b/>
          <w:bCs/>
          <w:lang w:val="es-CO"/>
        </w:rPr>
        <w:t>4. Modelo de base de datos (imagen)</w:t>
      </w:r>
      <w:r w:rsidRPr="00335765">
        <w:rPr>
          <w:lang w:val="es-CO"/>
        </w:rPr>
        <w:br/>
      </w:r>
      <w:r w:rsidRPr="00335765">
        <w:rPr>
          <w:b/>
          <w:bCs/>
          <w:lang w:val="es-CO"/>
        </w:rPr>
        <w:t>5. Mockups UX/UI</w:t>
      </w:r>
      <w:r w:rsidRPr="00335765">
        <w:rPr>
          <w:lang w:val="es-CO"/>
        </w:rPr>
        <w:br/>
      </w:r>
      <w:r w:rsidRPr="00335765">
        <w:rPr>
          <w:b/>
          <w:bCs/>
          <w:lang w:val="es-CO"/>
        </w:rPr>
        <w:t>6. Propuesta de arquitectura (MVC, API REST)</w:t>
      </w:r>
    </w:p>
    <w:p w14:paraId="44539D52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pict w14:anchorId="2F16C922">
          <v:rect id="_x0000_i1033" style="width:0;height:1.5pt" o:hralign="center" o:hrstd="t" o:hr="t" fillcolor="#a0a0a0" stroked="f"/>
        </w:pict>
      </w:r>
    </w:p>
    <w:p w14:paraId="56C71972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🧩</w:t>
      </w:r>
      <w:r w:rsidRPr="00335765">
        <w:rPr>
          <w:b/>
          <w:bCs/>
          <w:lang w:val="es-CO"/>
        </w:rPr>
        <w:t xml:space="preserve"> CHECKLIST PARA MAÑANA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7"/>
        <w:gridCol w:w="873"/>
      </w:tblGrid>
      <w:tr w:rsidR="00335765" w:rsidRPr="00335765" w14:paraId="2B51AED7" w14:textId="77777777" w:rsidTr="00A26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80F45" w14:textId="77777777" w:rsidR="00335765" w:rsidRPr="00335765" w:rsidRDefault="00335765" w:rsidP="00335765">
            <w:pPr>
              <w:rPr>
                <w:b/>
                <w:bCs/>
                <w:lang w:val="es-CO"/>
              </w:rPr>
            </w:pPr>
            <w:r w:rsidRPr="00335765">
              <w:rPr>
                <w:b/>
                <w:bCs/>
                <w:lang w:val="es-CO"/>
              </w:rPr>
              <w:t>Tarea</w:t>
            </w:r>
          </w:p>
        </w:tc>
        <w:tc>
          <w:tcPr>
            <w:tcW w:w="828" w:type="dxa"/>
            <w:vAlign w:val="center"/>
            <w:hideMark/>
          </w:tcPr>
          <w:p w14:paraId="2EDE9047" w14:textId="77777777" w:rsidR="00335765" w:rsidRPr="00335765" w:rsidRDefault="00335765" w:rsidP="00335765">
            <w:pPr>
              <w:rPr>
                <w:b/>
                <w:bCs/>
                <w:lang w:val="es-CO"/>
              </w:rPr>
            </w:pPr>
            <w:r w:rsidRPr="00335765">
              <w:rPr>
                <w:b/>
                <w:bCs/>
                <w:lang w:val="es-CO"/>
              </w:rPr>
              <w:t>Estado</w:t>
            </w:r>
          </w:p>
        </w:tc>
      </w:tr>
      <w:tr w:rsidR="00335765" w:rsidRPr="00335765" w14:paraId="606E0C93" w14:textId="77777777" w:rsidTr="00A26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D26AC" w14:textId="77777777" w:rsidR="00335765" w:rsidRPr="00335765" w:rsidRDefault="00335765" w:rsidP="00335765">
            <w:pPr>
              <w:rPr>
                <w:lang w:val="es-CO"/>
              </w:rPr>
            </w:pPr>
            <w:r w:rsidRPr="00335765">
              <w:rPr>
                <w:lang w:val="es-CO"/>
              </w:rPr>
              <w:t>Instalar herramientas necesarias</w:t>
            </w:r>
          </w:p>
        </w:tc>
        <w:tc>
          <w:tcPr>
            <w:tcW w:w="828" w:type="dxa"/>
            <w:vAlign w:val="center"/>
            <w:hideMark/>
          </w:tcPr>
          <w:p w14:paraId="48B19A02" w14:textId="0A6BBCDA" w:rsidR="00335765" w:rsidRPr="00335765" w:rsidRDefault="0058672F" w:rsidP="00335765">
            <w:pPr>
              <w:rPr>
                <w:lang w:val="es-CO"/>
              </w:rPr>
            </w:pPr>
            <w:r>
              <w:rPr>
                <w:lang w:val="es-CO"/>
              </w:rPr>
              <w:t>RR</w:t>
            </w:r>
          </w:p>
        </w:tc>
      </w:tr>
      <w:tr w:rsidR="00335765" w:rsidRPr="00335765" w14:paraId="3755DE11" w14:textId="77777777" w:rsidTr="00A26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5909" w14:textId="77777777" w:rsidR="00335765" w:rsidRPr="00335765" w:rsidRDefault="00335765" w:rsidP="00335765">
            <w:pPr>
              <w:rPr>
                <w:lang w:val="es-CO"/>
              </w:rPr>
            </w:pPr>
            <w:r w:rsidRPr="00335765">
              <w:rPr>
                <w:lang w:val="es-CO"/>
              </w:rPr>
              <w:t>Crear estructura de carpetas</w:t>
            </w:r>
          </w:p>
        </w:tc>
        <w:tc>
          <w:tcPr>
            <w:tcW w:w="828" w:type="dxa"/>
            <w:vAlign w:val="center"/>
            <w:hideMark/>
          </w:tcPr>
          <w:p w14:paraId="1195B538" w14:textId="70C1BD1B" w:rsidR="00335765" w:rsidRPr="00335765" w:rsidRDefault="0058672F" w:rsidP="00335765">
            <w:pPr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</w:tr>
      <w:tr w:rsidR="00335765" w:rsidRPr="00335765" w14:paraId="703275F8" w14:textId="77777777" w:rsidTr="00A26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F8E8" w14:textId="77777777" w:rsidR="00335765" w:rsidRPr="00335765" w:rsidRDefault="00335765" w:rsidP="00335765">
            <w:pPr>
              <w:rPr>
                <w:lang w:val="es-CO"/>
              </w:rPr>
            </w:pPr>
            <w:r w:rsidRPr="00335765">
              <w:rPr>
                <w:lang w:val="es-CO"/>
              </w:rPr>
              <w:t>Documento de requerimientos preparado</w:t>
            </w:r>
          </w:p>
        </w:tc>
        <w:tc>
          <w:tcPr>
            <w:tcW w:w="828" w:type="dxa"/>
            <w:vAlign w:val="center"/>
            <w:hideMark/>
          </w:tcPr>
          <w:p w14:paraId="2F3DC81B" w14:textId="07A3C620" w:rsidR="00335765" w:rsidRPr="00335765" w:rsidRDefault="0058672F" w:rsidP="00335765">
            <w:pPr>
              <w:rPr>
                <w:lang w:val="es-CO"/>
              </w:rPr>
            </w:pPr>
            <w:r>
              <w:rPr>
                <w:lang w:val="es-CO"/>
              </w:rPr>
              <w:t>RR</w:t>
            </w:r>
          </w:p>
        </w:tc>
      </w:tr>
      <w:tr w:rsidR="00335765" w:rsidRPr="00335765" w14:paraId="7B786F82" w14:textId="77777777" w:rsidTr="00A26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93D8" w14:textId="77777777" w:rsidR="00335765" w:rsidRPr="00335765" w:rsidRDefault="00335765" w:rsidP="00335765">
            <w:pPr>
              <w:rPr>
                <w:lang w:val="es-CO"/>
              </w:rPr>
            </w:pPr>
            <w:r w:rsidRPr="00335765">
              <w:rPr>
                <w:lang w:val="es-CO"/>
              </w:rPr>
              <w:t xml:space="preserve">Plantillas UML abiertas (Draw.io o </w:t>
            </w:r>
            <w:proofErr w:type="spellStart"/>
            <w:r w:rsidRPr="00335765">
              <w:rPr>
                <w:lang w:val="es-CO"/>
              </w:rPr>
              <w:t>StarUML</w:t>
            </w:r>
            <w:proofErr w:type="spellEnd"/>
            <w:r w:rsidRPr="00335765">
              <w:rPr>
                <w:lang w:val="es-CO"/>
              </w:rPr>
              <w:t>)</w:t>
            </w:r>
          </w:p>
        </w:tc>
        <w:tc>
          <w:tcPr>
            <w:tcW w:w="828" w:type="dxa"/>
            <w:vAlign w:val="center"/>
            <w:hideMark/>
          </w:tcPr>
          <w:p w14:paraId="0E089CEA" w14:textId="5D72B9B3" w:rsidR="00335765" w:rsidRPr="00335765" w:rsidRDefault="0058672F" w:rsidP="00335765">
            <w:pPr>
              <w:rPr>
                <w:lang w:val="es-CO"/>
              </w:rPr>
            </w:pPr>
            <w:r>
              <w:rPr>
                <w:lang w:val="es-CO"/>
              </w:rPr>
              <w:t>RR</w:t>
            </w:r>
          </w:p>
        </w:tc>
      </w:tr>
      <w:tr w:rsidR="00335765" w:rsidRPr="00335765" w14:paraId="32BF1B42" w14:textId="77777777" w:rsidTr="00A26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B866" w14:textId="77777777" w:rsidR="00335765" w:rsidRPr="00335765" w:rsidRDefault="00335765" w:rsidP="00335765">
            <w:pPr>
              <w:rPr>
                <w:lang w:val="es-CO"/>
              </w:rPr>
            </w:pPr>
            <w:r w:rsidRPr="00335765">
              <w:rPr>
                <w:lang w:val="es-CO"/>
              </w:rPr>
              <w:t>Modelo base de datos lista para editar</w:t>
            </w:r>
          </w:p>
        </w:tc>
        <w:tc>
          <w:tcPr>
            <w:tcW w:w="828" w:type="dxa"/>
            <w:vAlign w:val="center"/>
            <w:hideMark/>
          </w:tcPr>
          <w:p w14:paraId="716109BA" w14:textId="2477CBE2" w:rsidR="00335765" w:rsidRPr="00335765" w:rsidRDefault="00A26B14" w:rsidP="00335765">
            <w:pPr>
              <w:rPr>
                <w:lang w:val="es-CO"/>
              </w:rPr>
            </w:pPr>
            <w:r>
              <w:rPr>
                <w:lang w:val="es-CO"/>
              </w:rPr>
              <w:t>R</w:t>
            </w:r>
          </w:p>
        </w:tc>
      </w:tr>
      <w:tr w:rsidR="00335765" w:rsidRPr="00335765" w14:paraId="1CF9D9B8" w14:textId="77777777" w:rsidTr="00A26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58206" w14:textId="77777777" w:rsidR="00335765" w:rsidRPr="00335765" w:rsidRDefault="00335765" w:rsidP="00335765">
            <w:pPr>
              <w:rPr>
                <w:lang w:val="es-CO"/>
              </w:rPr>
            </w:pPr>
            <w:proofErr w:type="spellStart"/>
            <w:r w:rsidRPr="00335765">
              <w:rPr>
                <w:lang w:val="es-CO"/>
              </w:rPr>
              <w:t>Figma</w:t>
            </w:r>
            <w:proofErr w:type="spellEnd"/>
            <w:r w:rsidRPr="00335765">
              <w:rPr>
                <w:lang w:val="es-CO"/>
              </w:rPr>
              <w:t xml:space="preserve"> o Draw.io abierto con pantallas base</w:t>
            </w:r>
          </w:p>
        </w:tc>
        <w:tc>
          <w:tcPr>
            <w:tcW w:w="828" w:type="dxa"/>
            <w:vAlign w:val="center"/>
            <w:hideMark/>
          </w:tcPr>
          <w:p w14:paraId="64DA1238" w14:textId="052B6403" w:rsidR="00335765" w:rsidRPr="00335765" w:rsidRDefault="00A26B14" w:rsidP="00335765">
            <w:pPr>
              <w:rPr>
                <w:lang w:val="es-CO"/>
              </w:rPr>
            </w:pPr>
            <w:r>
              <w:rPr>
                <w:lang w:val="es-CO"/>
              </w:rPr>
              <w:t>R</w:t>
            </w:r>
          </w:p>
        </w:tc>
      </w:tr>
      <w:tr w:rsidR="00335765" w:rsidRPr="00335765" w14:paraId="41F12BF7" w14:textId="77777777" w:rsidTr="00A26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2267C" w14:textId="77777777" w:rsidR="00335765" w:rsidRPr="00335765" w:rsidRDefault="00335765" w:rsidP="00335765">
            <w:pPr>
              <w:rPr>
                <w:lang w:val="es-CO"/>
              </w:rPr>
            </w:pPr>
            <w:r w:rsidRPr="00335765">
              <w:rPr>
                <w:lang w:val="es-CO"/>
              </w:rPr>
              <w:t>Plantilla Word “Diseño de la Solución” lista</w:t>
            </w:r>
          </w:p>
        </w:tc>
        <w:tc>
          <w:tcPr>
            <w:tcW w:w="828" w:type="dxa"/>
            <w:vAlign w:val="center"/>
            <w:hideMark/>
          </w:tcPr>
          <w:p w14:paraId="112B3732" w14:textId="5BAEA2AE" w:rsidR="00335765" w:rsidRPr="00335765" w:rsidRDefault="0058672F" w:rsidP="0033576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proofErr w:type="spellStart"/>
            <w:r w:rsidR="00A26B14">
              <w:rPr>
                <w:lang w:val="es-CO"/>
              </w:rPr>
              <w:t>Rr</w:t>
            </w:r>
            <w:proofErr w:type="spellEnd"/>
          </w:p>
        </w:tc>
      </w:tr>
    </w:tbl>
    <w:p w14:paraId="5C30826A" w14:textId="77777777" w:rsidR="00335765" w:rsidRPr="00335765" w:rsidRDefault="00000000" w:rsidP="00335765">
      <w:pPr>
        <w:rPr>
          <w:lang w:val="es-CO"/>
        </w:rPr>
      </w:pPr>
      <w:r>
        <w:rPr>
          <w:lang w:val="es-CO"/>
        </w:rPr>
        <w:pict w14:anchorId="182EE1EA">
          <v:rect id="_x0000_i1034" style="width:0;height:1.5pt" o:hralign="center" o:hrstd="t" o:hr="t" fillcolor="#a0a0a0" stroked="f"/>
        </w:pict>
      </w:r>
    </w:p>
    <w:p w14:paraId="4C07F4A0" w14:textId="77777777" w:rsidR="00335765" w:rsidRPr="00335765" w:rsidRDefault="00335765" w:rsidP="00335765">
      <w:pPr>
        <w:rPr>
          <w:b/>
          <w:bCs/>
          <w:lang w:val="es-CO"/>
        </w:rPr>
      </w:pPr>
      <w:r w:rsidRPr="00335765">
        <w:rPr>
          <w:rFonts w:ascii="Segoe UI Emoji" w:hAnsi="Segoe UI Emoji" w:cs="Segoe UI Emoji"/>
          <w:b/>
          <w:bCs/>
          <w:lang w:val="es-CO"/>
        </w:rPr>
        <w:t>🗣️</w:t>
      </w:r>
      <w:r w:rsidRPr="00335765">
        <w:rPr>
          <w:b/>
          <w:bCs/>
          <w:lang w:val="es-CO"/>
        </w:rPr>
        <w:t xml:space="preserve"> CONSEJO FINAL</w:t>
      </w:r>
    </w:p>
    <w:p w14:paraId="684068FA" w14:textId="77777777" w:rsidR="00335765" w:rsidRPr="00335765" w:rsidRDefault="00335765" w:rsidP="00335765">
      <w:pPr>
        <w:rPr>
          <w:lang w:val="es-CO"/>
        </w:rPr>
      </w:pPr>
      <w:r w:rsidRPr="00335765">
        <w:rPr>
          <w:lang w:val="es-CO"/>
        </w:rPr>
        <w:lastRenderedPageBreak/>
        <w:t xml:space="preserve">El </w:t>
      </w:r>
      <w:r w:rsidRPr="00335765">
        <w:rPr>
          <w:b/>
          <w:bCs/>
          <w:lang w:val="es-CO"/>
        </w:rPr>
        <w:t>día 1</w:t>
      </w:r>
      <w:r w:rsidRPr="00335765">
        <w:rPr>
          <w:lang w:val="es-CO"/>
        </w:rPr>
        <w:t xml:space="preserve"> no se gana por velocidad, sino por </w:t>
      </w:r>
      <w:r w:rsidRPr="00335765">
        <w:rPr>
          <w:b/>
          <w:bCs/>
          <w:lang w:val="es-CO"/>
        </w:rPr>
        <w:t>claridad y orden</w:t>
      </w:r>
      <w:r w:rsidRPr="00335765">
        <w:rPr>
          <w:lang w:val="es-CO"/>
        </w:rPr>
        <w:t>.</w:t>
      </w:r>
      <w:r w:rsidRPr="00335765">
        <w:rPr>
          <w:lang w:val="es-CO"/>
        </w:rPr>
        <w:br/>
        <w:t>Tu objetivo es que el jurado vea que:</w:t>
      </w:r>
    </w:p>
    <w:p w14:paraId="0A082A45" w14:textId="77777777" w:rsidR="00335765" w:rsidRPr="00335765" w:rsidRDefault="00335765" w:rsidP="00335765">
      <w:pPr>
        <w:numPr>
          <w:ilvl w:val="0"/>
          <w:numId w:val="22"/>
        </w:numPr>
        <w:rPr>
          <w:lang w:val="es-CO"/>
        </w:rPr>
      </w:pPr>
      <w:r w:rsidRPr="00335765">
        <w:rPr>
          <w:lang w:val="es-CO"/>
        </w:rPr>
        <w:t>Entendiste el problema mejor que otros equipos.</w:t>
      </w:r>
    </w:p>
    <w:p w14:paraId="764A5EAC" w14:textId="77777777" w:rsidR="00335765" w:rsidRPr="00335765" w:rsidRDefault="00335765" w:rsidP="00335765">
      <w:pPr>
        <w:numPr>
          <w:ilvl w:val="0"/>
          <w:numId w:val="22"/>
        </w:numPr>
        <w:rPr>
          <w:lang w:val="es-CO"/>
        </w:rPr>
      </w:pPr>
      <w:r w:rsidRPr="00335765">
        <w:rPr>
          <w:lang w:val="es-CO"/>
        </w:rPr>
        <w:t>Tienes una arquitectura clara y coherente.</w:t>
      </w:r>
    </w:p>
    <w:p w14:paraId="1E1EE2E0" w14:textId="77777777" w:rsidR="00335765" w:rsidRPr="00335765" w:rsidRDefault="00335765" w:rsidP="00335765">
      <w:pPr>
        <w:numPr>
          <w:ilvl w:val="0"/>
          <w:numId w:val="22"/>
        </w:numPr>
        <w:rPr>
          <w:lang w:val="es-CO"/>
        </w:rPr>
      </w:pPr>
      <w:r w:rsidRPr="00335765">
        <w:rPr>
          <w:lang w:val="es-CO"/>
        </w:rPr>
        <w:t>Tu equipo tiene una ruta lógica de desarrollo.</w:t>
      </w:r>
    </w:p>
    <w:p w14:paraId="21F25E8E" w14:textId="77777777" w:rsidR="00335765" w:rsidRPr="00335765" w:rsidRDefault="00335765" w:rsidP="00335765">
      <w:pPr>
        <w:rPr>
          <w:lang w:val="es-CO"/>
        </w:rPr>
      </w:pPr>
      <w:r w:rsidRPr="00335765">
        <w:rPr>
          <w:rFonts w:ascii="Segoe UI Emoji" w:hAnsi="Segoe UI Emoji" w:cs="Segoe UI Emoji"/>
          <w:lang w:val="es-CO"/>
        </w:rPr>
        <w:t>💬</w:t>
      </w:r>
      <w:r w:rsidRPr="00335765">
        <w:rPr>
          <w:lang w:val="es-CO"/>
        </w:rPr>
        <w:t xml:space="preserve"> Si tú dejas eso sólido, tu compañero podrá desarrollar el código mucho más rápido y sin errores en los siguientes días.</w:t>
      </w:r>
    </w:p>
    <w:p w14:paraId="621ECFE7" w14:textId="0CC0D87D" w:rsidR="0081378B" w:rsidRPr="00335765" w:rsidRDefault="0081378B" w:rsidP="00335765"/>
    <w:sectPr w:rsidR="0081378B" w:rsidRPr="00335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4B88B" w14:textId="77777777" w:rsidR="00CD13D6" w:rsidRDefault="00CD13D6" w:rsidP="00335765">
      <w:pPr>
        <w:spacing w:after="0" w:line="240" w:lineRule="auto"/>
      </w:pPr>
      <w:r>
        <w:separator/>
      </w:r>
    </w:p>
  </w:endnote>
  <w:endnote w:type="continuationSeparator" w:id="0">
    <w:p w14:paraId="6316BE2F" w14:textId="77777777" w:rsidR="00CD13D6" w:rsidRDefault="00CD13D6" w:rsidP="003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396C2" w14:textId="77777777" w:rsidR="00CD13D6" w:rsidRDefault="00CD13D6" w:rsidP="00335765">
      <w:pPr>
        <w:spacing w:after="0" w:line="240" w:lineRule="auto"/>
      </w:pPr>
      <w:r>
        <w:separator/>
      </w:r>
    </w:p>
  </w:footnote>
  <w:footnote w:type="continuationSeparator" w:id="0">
    <w:p w14:paraId="434BDD95" w14:textId="77777777" w:rsidR="00CD13D6" w:rsidRDefault="00CD13D6" w:rsidP="00335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82275"/>
    <w:multiLevelType w:val="multilevel"/>
    <w:tmpl w:val="17E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90A08"/>
    <w:multiLevelType w:val="multilevel"/>
    <w:tmpl w:val="206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82254"/>
    <w:multiLevelType w:val="multilevel"/>
    <w:tmpl w:val="39C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56B6B"/>
    <w:multiLevelType w:val="multilevel"/>
    <w:tmpl w:val="80A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61393"/>
    <w:multiLevelType w:val="multilevel"/>
    <w:tmpl w:val="481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A5912"/>
    <w:multiLevelType w:val="multilevel"/>
    <w:tmpl w:val="AF68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41FC3"/>
    <w:multiLevelType w:val="hybridMultilevel"/>
    <w:tmpl w:val="47888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5360A"/>
    <w:multiLevelType w:val="multilevel"/>
    <w:tmpl w:val="AA1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31835"/>
    <w:multiLevelType w:val="multilevel"/>
    <w:tmpl w:val="C0A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A00C9"/>
    <w:multiLevelType w:val="hybridMultilevel"/>
    <w:tmpl w:val="0796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15770"/>
    <w:multiLevelType w:val="multilevel"/>
    <w:tmpl w:val="596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B55747"/>
    <w:multiLevelType w:val="multilevel"/>
    <w:tmpl w:val="106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A4F8F"/>
    <w:multiLevelType w:val="multilevel"/>
    <w:tmpl w:val="BF9C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98061">
    <w:abstractNumId w:val="8"/>
  </w:num>
  <w:num w:numId="2" w16cid:durableId="365522786">
    <w:abstractNumId w:val="6"/>
  </w:num>
  <w:num w:numId="3" w16cid:durableId="1362168257">
    <w:abstractNumId w:val="5"/>
  </w:num>
  <w:num w:numId="4" w16cid:durableId="241110545">
    <w:abstractNumId w:val="4"/>
  </w:num>
  <w:num w:numId="5" w16cid:durableId="997151116">
    <w:abstractNumId w:val="7"/>
  </w:num>
  <w:num w:numId="6" w16cid:durableId="691227905">
    <w:abstractNumId w:val="3"/>
  </w:num>
  <w:num w:numId="7" w16cid:durableId="1350521994">
    <w:abstractNumId w:val="2"/>
  </w:num>
  <w:num w:numId="8" w16cid:durableId="2115661156">
    <w:abstractNumId w:val="1"/>
  </w:num>
  <w:num w:numId="9" w16cid:durableId="1644240603">
    <w:abstractNumId w:val="0"/>
  </w:num>
  <w:num w:numId="10" w16cid:durableId="601650677">
    <w:abstractNumId w:val="19"/>
  </w:num>
  <w:num w:numId="11" w16cid:durableId="592249439">
    <w:abstractNumId w:val="10"/>
  </w:num>
  <w:num w:numId="12" w16cid:durableId="2123305600">
    <w:abstractNumId w:val="13"/>
  </w:num>
  <w:num w:numId="13" w16cid:durableId="1824082003">
    <w:abstractNumId w:val="18"/>
  </w:num>
  <w:num w:numId="14" w16cid:durableId="1056852711">
    <w:abstractNumId w:val="15"/>
  </w:num>
  <w:num w:numId="15" w16cid:durableId="857892972">
    <w:abstractNumId w:val="21"/>
  </w:num>
  <w:num w:numId="16" w16cid:durableId="530150906">
    <w:abstractNumId w:val="16"/>
  </w:num>
  <w:num w:numId="17" w16cid:durableId="294146141">
    <w:abstractNumId w:val="14"/>
  </w:num>
  <w:num w:numId="18" w16cid:durableId="1316570100">
    <w:abstractNumId w:val="17"/>
  </w:num>
  <w:num w:numId="19" w16cid:durableId="358434440">
    <w:abstractNumId w:val="11"/>
  </w:num>
  <w:num w:numId="20" w16cid:durableId="220022217">
    <w:abstractNumId w:val="9"/>
  </w:num>
  <w:num w:numId="21" w16cid:durableId="444347127">
    <w:abstractNumId w:val="20"/>
  </w:num>
  <w:num w:numId="22" w16cid:durableId="128521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08F"/>
    <w:rsid w:val="00111AAB"/>
    <w:rsid w:val="0015074B"/>
    <w:rsid w:val="0029639D"/>
    <w:rsid w:val="002E3838"/>
    <w:rsid w:val="002E6726"/>
    <w:rsid w:val="00326F90"/>
    <w:rsid w:val="00335765"/>
    <w:rsid w:val="00335CE1"/>
    <w:rsid w:val="003D46E2"/>
    <w:rsid w:val="003D75A2"/>
    <w:rsid w:val="00466358"/>
    <w:rsid w:val="00565176"/>
    <w:rsid w:val="0058672F"/>
    <w:rsid w:val="0059164E"/>
    <w:rsid w:val="005A6899"/>
    <w:rsid w:val="005E6BDB"/>
    <w:rsid w:val="006F1C00"/>
    <w:rsid w:val="00710BCA"/>
    <w:rsid w:val="007B67C1"/>
    <w:rsid w:val="007D57B3"/>
    <w:rsid w:val="0081378B"/>
    <w:rsid w:val="00815A79"/>
    <w:rsid w:val="00944D8F"/>
    <w:rsid w:val="009E2251"/>
    <w:rsid w:val="009F64BC"/>
    <w:rsid w:val="00A26B14"/>
    <w:rsid w:val="00A860C4"/>
    <w:rsid w:val="00AA1D8D"/>
    <w:rsid w:val="00AC70A1"/>
    <w:rsid w:val="00B47730"/>
    <w:rsid w:val="00C043B0"/>
    <w:rsid w:val="00C56A75"/>
    <w:rsid w:val="00CB0664"/>
    <w:rsid w:val="00CD13D6"/>
    <w:rsid w:val="00D666BC"/>
    <w:rsid w:val="00DF7185"/>
    <w:rsid w:val="00EB40A8"/>
    <w:rsid w:val="00FC60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03EAA"/>
  <w14:defaultImageDpi w14:val="330"/>
  <w15:docId w15:val="{EB776AE2-01ED-4C66-9B08-5F3E549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668</Words>
  <Characters>3675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SENA</cp:lastModifiedBy>
  <cp:revision>5</cp:revision>
  <cp:lastPrinted>2025-10-10T21:53:00Z</cp:lastPrinted>
  <dcterms:created xsi:type="dcterms:W3CDTF">2025-10-10T19:32:00Z</dcterms:created>
  <dcterms:modified xsi:type="dcterms:W3CDTF">2025-10-22T00:11:00Z</dcterms:modified>
  <cp:category/>
</cp:coreProperties>
</file>