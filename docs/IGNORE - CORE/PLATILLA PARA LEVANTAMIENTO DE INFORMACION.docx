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087F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2. Practica cómo hacer el levantamiento de requisitos</w:t>
      </w:r>
    </w:p>
    <w:p w14:paraId="56C7E134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Cuando te den el reto, sigue este esquema rápido:</w:t>
      </w:r>
    </w:p>
    <w:p w14:paraId="4D17657A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🧾</w:t>
      </w:r>
      <w:r w:rsidRPr="007516FB">
        <w:rPr>
          <w:b/>
          <w:bCs/>
          <w:lang w:val="es-CO"/>
        </w:rPr>
        <w:t xml:space="preserve"> Documento: “Análisis de Requerimientos”</w:t>
      </w:r>
    </w:p>
    <w:p w14:paraId="159CCE24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Secciones esenciales:</w:t>
      </w:r>
    </w:p>
    <w:p w14:paraId="3B9D063B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Nombre del proyecto:</w:t>
      </w:r>
      <w:r w:rsidRPr="007516FB">
        <w:rPr>
          <w:lang w:val="es-CO"/>
        </w:rPr>
        <w:t xml:space="preserve"> </w:t>
      </w:r>
      <w:r w:rsidRPr="007516FB">
        <w:rPr>
          <w:i/>
          <w:iCs/>
          <w:lang w:val="es-CO"/>
        </w:rPr>
        <w:t>(ej. Sistema de gestión de pedidos web)</w:t>
      </w:r>
    </w:p>
    <w:p w14:paraId="1204E665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Descripción general del problema.</w:t>
      </w:r>
    </w:p>
    <w:p w14:paraId="610765D0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Objetivo general y específicos.</w:t>
      </w:r>
    </w:p>
    <w:p w14:paraId="73D9D472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Requisitos funcionales:</w:t>
      </w:r>
      <w:r w:rsidRPr="007516FB">
        <w:rPr>
          <w:lang w:val="es-CO"/>
        </w:rPr>
        <w:t xml:space="preserve"> (qué debe hacer el sistema)</w:t>
      </w:r>
    </w:p>
    <w:p w14:paraId="06B80B3C" w14:textId="77777777" w:rsidR="007516FB" w:rsidRPr="007516FB" w:rsidRDefault="007516FB" w:rsidP="007516FB">
      <w:pPr>
        <w:numPr>
          <w:ilvl w:val="1"/>
          <w:numId w:val="15"/>
        </w:numPr>
        <w:rPr>
          <w:lang w:val="es-CO"/>
        </w:rPr>
      </w:pPr>
      <w:r w:rsidRPr="007516FB">
        <w:rPr>
          <w:lang w:val="es-CO"/>
        </w:rPr>
        <w:t>RF1: El sistema debe permitir registrar usuarios.</w:t>
      </w:r>
    </w:p>
    <w:p w14:paraId="5D93ACF9" w14:textId="77777777" w:rsidR="007516FB" w:rsidRPr="007516FB" w:rsidRDefault="007516FB" w:rsidP="007516FB">
      <w:pPr>
        <w:numPr>
          <w:ilvl w:val="1"/>
          <w:numId w:val="15"/>
        </w:numPr>
        <w:rPr>
          <w:lang w:val="es-CO"/>
        </w:rPr>
      </w:pPr>
      <w:r w:rsidRPr="007516FB">
        <w:rPr>
          <w:lang w:val="es-CO"/>
        </w:rPr>
        <w:t>RF2: El sistema debe generar reportes de ventas.</w:t>
      </w:r>
    </w:p>
    <w:p w14:paraId="055FC4CC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Requisitos no funcionales:</w:t>
      </w:r>
      <w:r w:rsidRPr="007516FB">
        <w:rPr>
          <w:lang w:val="es-CO"/>
        </w:rPr>
        <w:t xml:space="preserve"> (rendimiento, seguridad, usabilidad, etc.)</w:t>
      </w:r>
    </w:p>
    <w:p w14:paraId="460D6EA5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r w:rsidRPr="007516FB">
        <w:rPr>
          <w:b/>
          <w:bCs/>
          <w:lang w:val="es-CO"/>
        </w:rPr>
        <w:t>Alcance:</w:t>
      </w:r>
      <w:r w:rsidRPr="007516FB">
        <w:rPr>
          <w:lang w:val="es-CO"/>
        </w:rPr>
        <w:t xml:space="preserve"> Qué cubrirá y qué no cubrirá.</w:t>
      </w:r>
    </w:p>
    <w:p w14:paraId="0C5A940D" w14:textId="77777777" w:rsidR="007516FB" w:rsidRPr="007516FB" w:rsidRDefault="007516FB" w:rsidP="007516FB">
      <w:pPr>
        <w:numPr>
          <w:ilvl w:val="0"/>
          <w:numId w:val="15"/>
        </w:numPr>
        <w:rPr>
          <w:lang w:val="es-CO"/>
        </w:rPr>
      </w:pPr>
      <w:proofErr w:type="gramStart"/>
      <w:r w:rsidRPr="007516FB">
        <w:rPr>
          <w:b/>
          <w:bCs/>
          <w:lang w:val="es-CO"/>
        </w:rPr>
        <w:t>Tecnologías a usar</w:t>
      </w:r>
      <w:proofErr w:type="gramEnd"/>
      <w:r w:rsidRPr="007516FB">
        <w:rPr>
          <w:b/>
          <w:bCs/>
          <w:lang w:val="es-CO"/>
        </w:rPr>
        <w:t>:</w:t>
      </w:r>
      <w:r w:rsidRPr="007516FB">
        <w:rPr>
          <w:lang w:val="es-CO"/>
        </w:rPr>
        <w:t xml:space="preserve"> Node.js, MySQL, </w:t>
      </w:r>
      <w:proofErr w:type="spellStart"/>
      <w:r w:rsidRPr="007516FB">
        <w:rPr>
          <w:lang w:val="es-CO"/>
        </w:rPr>
        <w:t>React</w:t>
      </w:r>
      <w:proofErr w:type="spellEnd"/>
      <w:r w:rsidRPr="007516FB">
        <w:rPr>
          <w:lang w:val="es-CO"/>
        </w:rPr>
        <w:t>, etc.</w:t>
      </w:r>
    </w:p>
    <w:p w14:paraId="09EE5D9D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👉</w:t>
      </w:r>
      <w:r w:rsidRPr="007516FB">
        <w:rPr>
          <w:lang w:val="es-CO"/>
        </w:rPr>
        <w:t xml:space="preserve"> Practica redactar esto en formato limpio, con viñetas, sin frases largas.</w:t>
      </w:r>
    </w:p>
    <w:p w14:paraId="621ECFE7" w14:textId="1285B959" w:rsidR="0081378B" w:rsidRDefault="0081378B" w:rsidP="007516FB"/>
    <w:p w14:paraId="0C87D079" w14:textId="77777777" w:rsidR="007516FB" w:rsidRDefault="007516FB" w:rsidP="007516FB"/>
    <w:p w14:paraId="5496FFB1" w14:textId="77777777" w:rsidR="007516FB" w:rsidRDefault="007516FB" w:rsidP="007516FB"/>
    <w:p w14:paraId="79CCC714" w14:textId="77777777" w:rsidR="007516FB" w:rsidRDefault="007516FB" w:rsidP="007516FB"/>
    <w:p w14:paraId="18BB17EF" w14:textId="77777777" w:rsidR="007516FB" w:rsidRDefault="007516FB" w:rsidP="007516FB"/>
    <w:p w14:paraId="6441725B" w14:textId="77777777" w:rsidR="007516FB" w:rsidRDefault="007516FB" w:rsidP="007516FB"/>
    <w:p w14:paraId="7D43835D" w14:textId="77777777" w:rsidR="007516FB" w:rsidRDefault="007516FB" w:rsidP="007516FB"/>
    <w:p w14:paraId="61AD0F8D" w14:textId="77777777" w:rsidR="007516FB" w:rsidRDefault="007516FB" w:rsidP="007516FB"/>
    <w:p w14:paraId="28AE4133" w14:textId="77777777" w:rsidR="007516FB" w:rsidRDefault="007516FB" w:rsidP="007516FB"/>
    <w:p w14:paraId="10CFA52E" w14:textId="77777777" w:rsidR="007516FB" w:rsidRDefault="007516FB" w:rsidP="007516FB"/>
    <w:p w14:paraId="741A6DED" w14:textId="77777777" w:rsidR="007516FB" w:rsidRDefault="007516FB" w:rsidP="007516FB"/>
    <w:p w14:paraId="2C83506A" w14:textId="77777777" w:rsidR="007516FB" w:rsidRDefault="007516FB" w:rsidP="007516FB"/>
    <w:p w14:paraId="4C4073A7" w14:textId="77777777" w:rsidR="007516FB" w:rsidRDefault="007516FB" w:rsidP="007516FB"/>
    <w:p w14:paraId="578FD8CD" w14:textId="77777777" w:rsidR="007516FB" w:rsidRDefault="007516FB" w:rsidP="007516FB"/>
    <w:p w14:paraId="1145CC92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🧩</w:t>
      </w:r>
      <w:r w:rsidRPr="007516FB">
        <w:rPr>
          <w:b/>
          <w:bCs/>
          <w:lang w:val="es-CO"/>
        </w:rPr>
        <w:t xml:space="preserve"> OBJETIVO DEL LEVANTAMIENTO DE REQUISITOS</w:t>
      </w:r>
    </w:p>
    <w:p w14:paraId="3DC5C07A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👉</w:t>
      </w:r>
      <w:r w:rsidRPr="007516FB">
        <w:rPr>
          <w:lang w:val="es-CO"/>
        </w:rPr>
        <w:t xml:space="preserve"> Obtener una </w:t>
      </w:r>
      <w:r w:rsidRPr="007516FB">
        <w:rPr>
          <w:b/>
          <w:bCs/>
          <w:lang w:val="es-CO"/>
        </w:rPr>
        <w:t>comprensión clara, precisa y verificable</w:t>
      </w:r>
      <w:r w:rsidRPr="007516FB">
        <w:rPr>
          <w:lang w:val="es-CO"/>
        </w:rPr>
        <w:t xml:space="preserve"> de lo que el sistema debe hacer y cómo debe comportarse.</w:t>
      </w:r>
      <w:r w:rsidRPr="007516FB">
        <w:rPr>
          <w:lang w:val="es-CO"/>
        </w:rPr>
        <w:br/>
        <w:t xml:space="preserve">Esto se traduce en </w:t>
      </w:r>
      <w:r w:rsidRPr="007516FB">
        <w:rPr>
          <w:b/>
          <w:bCs/>
          <w:lang w:val="es-CO"/>
        </w:rPr>
        <w:t>documentos y diagramas</w:t>
      </w:r>
      <w:r w:rsidRPr="007516FB">
        <w:rPr>
          <w:lang w:val="es-CO"/>
        </w:rPr>
        <w:t xml:space="preserve"> que describen:</w:t>
      </w:r>
    </w:p>
    <w:p w14:paraId="6675CE14" w14:textId="77777777" w:rsidR="007516FB" w:rsidRPr="007516FB" w:rsidRDefault="007516FB" w:rsidP="007516FB">
      <w:pPr>
        <w:numPr>
          <w:ilvl w:val="0"/>
          <w:numId w:val="16"/>
        </w:numPr>
        <w:rPr>
          <w:lang w:val="es-CO"/>
        </w:rPr>
      </w:pPr>
      <w:r w:rsidRPr="007516FB">
        <w:rPr>
          <w:lang w:val="es-CO"/>
        </w:rPr>
        <w:t>Qué necesita el cliente.</w:t>
      </w:r>
    </w:p>
    <w:p w14:paraId="506FB33A" w14:textId="77777777" w:rsidR="007516FB" w:rsidRPr="007516FB" w:rsidRDefault="007516FB" w:rsidP="007516FB">
      <w:pPr>
        <w:numPr>
          <w:ilvl w:val="0"/>
          <w:numId w:val="16"/>
        </w:numPr>
        <w:rPr>
          <w:lang w:val="es-CO"/>
        </w:rPr>
      </w:pPr>
      <w:r w:rsidRPr="007516FB">
        <w:rPr>
          <w:lang w:val="es-CO"/>
        </w:rPr>
        <w:t>Qué hace el sistema.</w:t>
      </w:r>
    </w:p>
    <w:p w14:paraId="683B895E" w14:textId="77777777" w:rsidR="007516FB" w:rsidRPr="007516FB" w:rsidRDefault="007516FB" w:rsidP="007516FB">
      <w:pPr>
        <w:numPr>
          <w:ilvl w:val="0"/>
          <w:numId w:val="16"/>
        </w:numPr>
        <w:rPr>
          <w:lang w:val="es-CO"/>
        </w:rPr>
      </w:pPr>
      <w:r w:rsidRPr="007516FB">
        <w:rPr>
          <w:lang w:val="es-CO"/>
        </w:rPr>
        <w:t>Qué límites o condiciones existen.</w:t>
      </w:r>
    </w:p>
    <w:p w14:paraId="4F11B80F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 xml:space="preserve">En </w:t>
      </w:r>
      <w:proofErr w:type="spellStart"/>
      <w:r w:rsidRPr="007516FB">
        <w:rPr>
          <w:lang w:val="es-CO"/>
        </w:rPr>
        <w:t>SENASoft</w:t>
      </w:r>
      <w:proofErr w:type="spellEnd"/>
      <w:r w:rsidRPr="007516FB">
        <w:rPr>
          <w:lang w:val="es-CO"/>
        </w:rPr>
        <w:t xml:space="preserve">, esto demuestra </w:t>
      </w:r>
      <w:r w:rsidRPr="007516FB">
        <w:rPr>
          <w:b/>
          <w:bCs/>
          <w:lang w:val="es-CO"/>
        </w:rPr>
        <w:t>pensamiento analítico, comunicación técnica y organización.</w:t>
      </w:r>
    </w:p>
    <w:p w14:paraId="75CEFA47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25EED88B">
          <v:rect id="_x0000_i1105" style="width:0;height:1.5pt" o:hralign="center" o:hrstd="t" o:hr="t" fillcolor="#a0a0a0" stroked="f"/>
        </w:pict>
      </w:r>
    </w:p>
    <w:p w14:paraId="2064660A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🧱</w:t>
      </w:r>
      <w:r w:rsidRPr="007516FB">
        <w:rPr>
          <w:b/>
          <w:bCs/>
          <w:lang w:val="es-CO"/>
        </w:rPr>
        <w:t xml:space="preserve"> ESTRUCTURA DEL DOCUMENTO “Análisis de Requerimientos”</w:t>
      </w:r>
    </w:p>
    <w:p w14:paraId="46AB4501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Lo ideal es usar un formato tipo informe o ficha técnica (Word).</w:t>
      </w:r>
      <w:r w:rsidRPr="007516FB">
        <w:rPr>
          <w:lang w:val="es-CO"/>
        </w:rPr>
        <w:br/>
        <w:t xml:space="preserve">Aquí va la </w:t>
      </w:r>
      <w:r w:rsidRPr="007516FB">
        <w:rPr>
          <w:b/>
          <w:bCs/>
          <w:lang w:val="es-CO"/>
        </w:rPr>
        <w:t>estructura con ejemplos reales</w:t>
      </w:r>
      <w:r w:rsidRPr="007516FB">
        <w:rPr>
          <w:lang w:val="es-CO"/>
        </w:rPr>
        <w:t xml:space="preserve"> </w:t>
      </w:r>
      <w:r w:rsidRPr="007516FB">
        <w:rPr>
          <w:rFonts w:ascii="Segoe UI Emoji" w:hAnsi="Segoe UI Emoji" w:cs="Segoe UI Emoji"/>
          <w:lang w:val="es-CO"/>
        </w:rPr>
        <w:t>👇</w:t>
      </w:r>
    </w:p>
    <w:p w14:paraId="33831A1F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56F6182C">
          <v:rect id="_x0000_i1106" style="width:0;height:1.5pt" o:hralign="center" o:hrstd="t" o:hr="t" fillcolor="#a0a0a0" stroked="f"/>
        </w:pict>
      </w:r>
    </w:p>
    <w:p w14:paraId="478DDA2C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1. Información general del proyecto</w:t>
      </w:r>
    </w:p>
    <w:p w14:paraId="27F7ABB1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Ejemplo:</w:t>
      </w:r>
    </w:p>
    <w:p w14:paraId="638279BE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 xml:space="preserve">Nombre del </w:t>
      </w:r>
      <w:proofErr w:type="gramStart"/>
      <w:r w:rsidRPr="007516FB">
        <w:rPr>
          <w:lang w:val="es-CO"/>
        </w:rPr>
        <w:t>proyecto:*</w:t>
      </w:r>
      <w:proofErr w:type="gramEnd"/>
      <w:r w:rsidRPr="007516FB">
        <w:rPr>
          <w:lang w:val="es-CO"/>
        </w:rPr>
        <w:t>* Sistema Web de Gestión de Pedidos**</w:t>
      </w:r>
    </w:p>
    <w:p w14:paraId="1F856310" w14:textId="77777777" w:rsidR="007516FB" w:rsidRPr="007516FB" w:rsidRDefault="007516FB" w:rsidP="007516FB">
      <w:pPr>
        <w:rPr>
          <w:lang w:val="es-CO"/>
        </w:rPr>
      </w:pPr>
      <w:proofErr w:type="gramStart"/>
      <w:r w:rsidRPr="007516FB">
        <w:rPr>
          <w:lang w:val="es-CO"/>
        </w:rPr>
        <w:t>Competencia:*</w:t>
      </w:r>
      <w:proofErr w:type="gramEnd"/>
      <w:r w:rsidRPr="007516FB">
        <w:rPr>
          <w:lang w:val="es-CO"/>
        </w:rPr>
        <w:t xml:space="preserve">* </w:t>
      </w:r>
      <w:proofErr w:type="spellStart"/>
      <w:r w:rsidRPr="007516FB">
        <w:rPr>
          <w:lang w:val="es-CO"/>
        </w:rPr>
        <w:t>SENASoft</w:t>
      </w:r>
      <w:proofErr w:type="spellEnd"/>
      <w:r w:rsidRPr="007516FB">
        <w:rPr>
          <w:lang w:val="es-CO"/>
        </w:rPr>
        <w:t xml:space="preserve"> 2025 – Desarrollo Libre**</w:t>
      </w:r>
    </w:p>
    <w:p w14:paraId="5B362C03" w14:textId="77777777" w:rsidR="007516FB" w:rsidRPr="007516FB" w:rsidRDefault="007516FB" w:rsidP="007516FB">
      <w:pPr>
        <w:rPr>
          <w:lang w:val="es-CO"/>
        </w:rPr>
      </w:pPr>
      <w:proofErr w:type="gramStart"/>
      <w:r w:rsidRPr="007516FB">
        <w:rPr>
          <w:lang w:val="es-CO"/>
        </w:rPr>
        <w:t>Integrantes:*</w:t>
      </w:r>
      <w:proofErr w:type="gramEnd"/>
      <w:r w:rsidRPr="007516FB">
        <w:rPr>
          <w:lang w:val="es-CO"/>
        </w:rPr>
        <w:t>* Charles (Analista / Arquitecto), Andrés (Desarrollador)</w:t>
      </w:r>
    </w:p>
    <w:p w14:paraId="484348B4" w14:textId="77777777" w:rsidR="007516FB" w:rsidRPr="007516FB" w:rsidRDefault="007516FB" w:rsidP="007516FB">
      <w:pPr>
        <w:rPr>
          <w:lang w:val="es-CO"/>
        </w:rPr>
      </w:pPr>
      <w:proofErr w:type="gramStart"/>
      <w:r w:rsidRPr="007516FB">
        <w:rPr>
          <w:lang w:val="es-CO"/>
        </w:rPr>
        <w:t>Fecha:*</w:t>
      </w:r>
      <w:proofErr w:type="gramEnd"/>
      <w:r w:rsidRPr="007516FB">
        <w:rPr>
          <w:lang w:val="es-CO"/>
        </w:rPr>
        <w:t>* 21 de octubre de 2025</w:t>
      </w:r>
    </w:p>
    <w:p w14:paraId="58490485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3A0A3B5B">
          <v:rect id="_x0000_i1107" style="width:0;height:1.5pt" o:hralign="center" o:hrstd="t" o:hr="t" fillcolor="#a0a0a0" stroked="f"/>
        </w:pict>
      </w:r>
    </w:p>
    <w:p w14:paraId="043F4813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2. Descripción general del problema</w:t>
      </w:r>
    </w:p>
    <w:p w14:paraId="0ABCA7A5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Explica en tus palabras qué problema se busca solucionar.</w:t>
      </w:r>
    </w:p>
    <w:p w14:paraId="027814E6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Ejemplo:</w:t>
      </w:r>
    </w:p>
    <w:p w14:paraId="53C6789F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Actualmente, la empresa “X” maneja sus pedidos y clientes de forma manual mediante hojas de cálculo, lo que genera errores y pérdida de información.</w:t>
      </w:r>
      <w:r w:rsidRPr="007516FB">
        <w:rPr>
          <w:lang w:val="es-CO"/>
        </w:rPr>
        <w:br/>
      </w:r>
      <w:r w:rsidRPr="007516FB">
        <w:rPr>
          <w:lang w:val="es-CO"/>
        </w:rPr>
        <w:lastRenderedPageBreak/>
        <w:t>Se requiere una aplicación web que permita registrar clientes, gestionar pedidos, calcular totales y generar reportes.</w:t>
      </w:r>
    </w:p>
    <w:p w14:paraId="000E4708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Consejo: escribe en </w:t>
      </w:r>
      <w:r w:rsidRPr="007516FB">
        <w:rPr>
          <w:b/>
          <w:bCs/>
          <w:lang w:val="es-CO"/>
        </w:rPr>
        <w:t>una o dos frases claras</w:t>
      </w:r>
      <w:r w:rsidRPr="007516FB">
        <w:rPr>
          <w:lang w:val="es-CO"/>
        </w:rPr>
        <w:t>, sin tecnicismos.</w:t>
      </w:r>
    </w:p>
    <w:p w14:paraId="3EC7AB2A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3593F710">
          <v:rect id="_x0000_i1108" style="width:0;height:1.5pt" o:hralign="center" o:hrstd="t" o:hr="t" fillcolor="#a0a0a0" stroked="f"/>
        </w:pict>
      </w:r>
    </w:p>
    <w:p w14:paraId="0CFE3903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3. Objetivo general y específicos</w:t>
      </w:r>
    </w:p>
    <w:p w14:paraId="0FDDE589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Objetivo general:</w:t>
      </w:r>
    </w:p>
    <w:p w14:paraId="4EBB6A26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Desarrollar una aplicación web que permita gestionar clientes y pedidos de manera eficiente, reduciendo errores y mejorando la trazabilidad de la información.</w:t>
      </w:r>
    </w:p>
    <w:p w14:paraId="06E4022F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Objetivos específicos:</w:t>
      </w:r>
    </w:p>
    <w:p w14:paraId="74347866" w14:textId="77777777" w:rsidR="007516FB" w:rsidRPr="007516FB" w:rsidRDefault="007516FB" w:rsidP="007516FB">
      <w:pPr>
        <w:numPr>
          <w:ilvl w:val="0"/>
          <w:numId w:val="17"/>
        </w:numPr>
        <w:rPr>
          <w:lang w:val="es-CO"/>
        </w:rPr>
      </w:pPr>
      <w:r w:rsidRPr="007516FB">
        <w:rPr>
          <w:lang w:val="es-CO"/>
        </w:rPr>
        <w:t>Permitir el registro, consulta y edición de clientes.</w:t>
      </w:r>
    </w:p>
    <w:p w14:paraId="1BFBCB28" w14:textId="77777777" w:rsidR="007516FB" w:rsidRPr="007516FB" w:rsidRDefault="007516FB" w:rsidP="007516FB">
      <w:pPr>
        <w:numPr>
          <w:ilvl w:val="0"/>
          <w:numId w:val="17"/>
        </w:numPr>
        <w:rPr>
          <w:lang w:val="es-CO"/>
        </w:rPr>
      </w:pPr>
      <w:r w:rsidRPr="007516FB">
        <w:rPr>
          <w:lang w:val="es-CO"/>
        </w:rPr>
        <w:t>Permitir la creación y seguimiento de pedidos.</w:t>
      </w:r>
    </w:p>
    <w:p w14:paraId="25AD78CD" w14:textId="77777777" w:rsidR="007516FB" w:rsidRPr="007516FB" w:rsidRDefault="007516FB" w:rsidP="007516FB">
      <w:pPr>
        <w:numPr>
          <w:ilvl w:val="0"/>
          <w:numId w:val="17"/>
        </w:numPr>
        <w:rPr>
          <w:lang w:val="es-CO"/>
        </w:rPr>
      </w:pPr>
      <w:r w:rsidRPr="007516FB">
        <w:rPr>
          <w:lang w:val="es-CO"/>
        </w:rPr>
        <w:t>Generar reportes de ventas filtrados por fechas o clientes.</w:t>
      </w:r>
    </w:p>
    <w:p w14:paraId="0B001DF4" w14:textId="77777777" w:rsidR="007516FB" w:rsidRPr="007516FB" w:rsidRDefault="007516FB" w:rsidP="007516FB">
      <w:pPr>
        <w:numPr>
          <w:ilvl w:val="0"/>
          <w:numId w:val="17"/>
        </w:numPr>
        <w:rPr>
          <w:lang w:val="es-CO"/>
        </w:rPr>
      </w:pPr>
      <w:r w:rsidRPr="007516FB">
        <w:rPr>
          <w:lang w:val="es-CO"/>
        </w:rPr>
        <w:t>Controlar accesos mediante autenticación de usuarios.</w:t>
      </w:r>
    </w:p>
    <w:p w14:paraId="1E89C613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Aquí demuestras que entendiste el alcance completo.</w:t>
      </w:r>
    </w:p>
    <w:p w14:paraId="268095BB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0879F4F6">
          <v:rect id="_x0000_i1109" style="width:0;height:1.5pt" o:hralign="center" o:hrstd="t" o:hr="t" fillcolor="#a0a0a0" stroked="f"/>
        </w:pict>
      </w:r>
    </w:p>
    <w:p w14:paraId="2DFCDDB5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4. Alcance del proyecto</w:t>
      </w:r>
    </w:p>
    <w:p w14:paraId="58D23A20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El sistema cubrirá la gestión de usuarios, clientes, pedidos y reportes.</w:t>
      </w:r>
      <w:r w:rsidRPr="007516FB">
        <w:rPr>
          <w:lang w:val="es-CO"/>
        </w:rPr>
        <w:br/>
        <w:t>No incluirá pasarelas de pago ni notificaciones automáticas (fuera del alcance).</w:t>
      </w:r>
    </w:p>
    <w:p w14:paraId="140CC182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Define lo que </w:t>
      </w:r>
      <w:r w:rsidRPr="007516FB">
        <w:rPr>
          <w:b/>
          <w:bCs/>
          <w:lang w:val="es-CO"/>
        </w:rPr>
        <w:t>sí</w:t>
      </w:r>
      <w:r w:rsidRPr="007516FB">
        <w:rPr>
          <w:lang w:val="es-CO"/>
        </w:rPr>
        <w:t xml:space="preserve"> y </w:t>
      </w:r>
      <w:r w:rsidRPr="007516FB">
        <w:rPr>
          <w:b/>
          <w:bCs/>
          <w:lang w:val="es-CO"/>
        </w:rPr>
        <w:t>no</w:t>
      </w:r>
      <w:r w:rsidRPr="007516FB">
        <w:rPr>
          <w:lang w:val="es-CO"/>
        </w:rPr>
        <w:t xml:space="preserve"> hará el sistema.</w:t>
      </w:r>
      <w:r w:rsidRPr="007516FB">
        <w:rPr>
          <w:lang w:val="es-CO"/>
        </w:rPr>
        <w:br/>
        <w:t>Esto evita malentendidos con los evaluadores.</w:t>
      </w:r>
    </w:p>
    <w:p w14:paraId="48685093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49B7342B">
          <v:rect id="_x0000_i1110" style="width:0;height:1.5pt" o:hralign="center" o:hrstd="t" o:hr="t" fillcolor="#a0a0a0" stroked="f"/>
        </w:pict>
      </w:r>
    </w:p>
    <w:p w14:paraId="64E7E1A8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5. Requisitos funcionales (RF)</w:t>
      </w:r>
    </w:p>
    <w:p w14:paraId="2EC8C419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 xml:space="preserve">Estos describen </w:t>
      </w:r>
      <w:r w:rsidRPr="007516FB">
        <w:rPr>
          <w:b/>
          <w:bCs/>
          <w:lang w:val="es-CO"/>
        </w:rPr>
        <w:t>lo que el sistema hace</w:t>
      </w:r>
      <w:r w:rsidRPr="007516FB">
        <w:rPr>
          <w:lang w:val="es-CO"/>
        </w:rPr>
        <w:t xml:space="preserve"> (acciones o funciones).</w:t>
      </w:r>
    </w:p>
    <w:p w14:paraId="6717B34B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🧾</w:t>
      </w:r>
      <w:r w:rsidRPr="007516FB">
        <w:rPr>
          <w:lang w:val="es-CO"/>
        </w:rPr>
        <w:t xml:space="preserve"> Ejemplo (usa numeración clara):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1830"/>
        <w:gridCol w:w="6358"/>
      </w:tblGrid>
      <w:tr w:rsidR="007516FB" w:rsidRPr="007516FB" w14:paraId="36D5D7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637A4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7D13791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Requisito funcional</w:t>
            </w:r>
          </w:p>
        </w:tc>
        <w:tc>
          <w:tcPr>
            <w:tcW w:w="0" w:type="auto"/>
            <w:vAlign w:val="center"/>
            <w:hideMark/>
          </w:tcPr>
          <w:p w14:paraId="004D76DE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Descripción</w:t>
            </w:r>
          </w:p>
        </w:tc>
      </w:tr>
      <w:tr w:rsidR="007516FB" w:rsidRPr="007516FB" w14:paraId="53AA3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997D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2C8924D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2457B43C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sistema permitirá registrar nuevos usuarios con nombre, correo y contraseña.</w:t>
            </w:r>
          </w:p>
        </w:tc>
      </w:tr>
      <w:tr w:rsidR="007516FB" w:rsidRPr="007516FB" w14:paraId="4CF61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8040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3712FA62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6E1C40FD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sistema validará credenciales antes de permitir el acceso.</w:t>
            </w:r>
          </w:p>
        </w:tc>
      </w:tr>
      <w:tr w:rsidR="007516FB" w:rsidRPr="007516FB" w14:paraId="26DBA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C245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4216951A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Registro de clientes</w:t>
            </w:r>
          </w:p>
        </w:tc>
        <w:tc>
          <w:tcPr>
            <w:tcW w:w="0" w:type="auto"/>
            <w:vAlign w:val="center"/>
            <w:hideMark/>
          </w:tcPr>
          <w:p w14:paraId="7762DD95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sistema permitirá crear, modificar y eliminar clientes.</w:t>
            </w:r>
          </w:p>
        </w:tc>
      </w:tr>
      <w:tr w:rsidR="007516FB" w:rsidRPr="007516FB" w14:paraId="53706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A746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3BCA1D78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Gestión de pedidos</w:t>
            </w:r>
          </w:p>
        </w:tc>
        <w:tc>
          <w:tcPr>
            <w:tcW w:w="0" w:type="auto"/>
            <w:vAlign w:val="center"/>
            <w:hideMark/>
          </w:tcPr>
          <w:p w14:paraId="53D953C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usuario podrá crear un pedido con múltiples productos.</w:t>
            </w:r>
          </w:p>
        </w:tc>
      </w:tr>
      <w:tr w:rsidR="007516FB" w:rsidRPr="007516FB" w14:paraId="54AAC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E88E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005B4EF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Reportes</w:t>
            </w:r>
          </w:p>
        </w:tc>
        <w:tc>
          <w:tcPr>
            <w:tcW w:w="0" w:type="auto"/>
            <w:vAlign w:val="center"/>
            <w:hideMark/>
          </w:tcPr>
          <w:p w14:paraId="49F199EC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sistema generará reportes de ventas filtrados por fecha.</w:t>
            </w:r>
          </w:p>
        </w:tc>
      </w:tr>
    </w:tbl>
    <w:p w14:paraId="36EFE98A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Clave: que sean </w:t>
      </w:r>
      <w:r w:rsidRPr="007516FB">
        <w:rPr>
          <w:b/>
          <w:bCs/>
          <w:lang w:val="es-CO"/>
        </w:rPr>
        <w:t>verificables, numerados y claros</w:t>
      </w:r>
      <w:r w:rsidRPr="007516FB">
        <w:rPr>
          <w:lang w:val="es-CO"/>
        </w:rPr>
        <w:t xml:space="preserve"> (acción + resultado esperado).</w:t>
      </w:r>
    </w:p>
    <w:p w14:paraId="2CDF299A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1459354F">
          <v:rect id="_x0000_i1111" style="width:0;height:1.5pt" o:hralign="center" o:hrstd="t" o:hr="t" fillcolor="#a0a0a0" stroked="f"/>
        </w:pict>
      </w:r>
    </w:p>
    <w:p w14:paraId="084BC3F4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6. Requisitos no funcionales (RNF)</w:t>
      </w:r>
    </w:p>
    <w:p w14:paraId="5DA9144C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 xml:space="preserve">Estos definen </w:t>
      </w:r>
      <w:r w:rsidRPr="007516FB">
        <w:rPr>
          <w:b/>
          <w:bCs/>
          <w:lang w:val="es-CO"/>
        </w:rPr>
        <w:t>cómo</w:t>
      </w:r>
      <w:r w:rsidRPr="007516FB">
        <w:rPr>
          <w:lang w:val="es-CO"/>
        </w:rPr>
        <w:t xml:space="preserve"> debe comportarse el sistema (rendimiento, seguridad, compatibilidad,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2276"/>
        <w:gridCol w:w="5762"/>
      </w:tblGrid>
      <w:tr w:rsidR="007516FB" w:rsidRPr="007516FB" w14:paraId="08DFF5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C8B57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FA5961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Requisito no funcional</w:t>
            </w:r>
          </w:p>
        </w:tc>
        <w:tc>
          <w:tcPr>
            <w:tcW w:w="0" w:type="auto"/>
            <w:vAlign w:val="center"/>
            <w:hideMark/>
          </w:tcPr>
          <w:p w14:paraId="5D43B0BC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Descripción</w:t>
            </w:r>
          </w:p>
        </w:tc>
      </w:tr>
      <w:tr w:rsidR="007516FB" w:rsidRPr="007516FB" w14:paraId="6AAE7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4F4C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7594C01E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669B30DD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La interfaz será intuitiva y responsive.</w:t>
            </w:r>
          </w:p>
        </w:tc>
      </w:tr>
      <w:tr w:rsidR="007516FB" w:rsidRPr="007516FB" w14:paraId="25D3A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92EF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5692AA79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53A2C104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Las consultas no deben tardar más de 2 segundos.</w:t>
            </w:r>
          </w:p>
        </w:tc>
      </w:tr>
      <w:tr w:rsidR="007516FB" w:rsidRPr="007516FB" w14:paraId="443CB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F758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2997C94E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F12831D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Las contraseñas serán almacenadas cifradas.</w:t>
            </w:r>
          </w:p>
        </w:tc>
      </w:tr>
      <w:tr w:rsidR="007516FB" w:rsidRPr="007516FB" w14:paraId="17F57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97CF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1C7DBED6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1F0EDB08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Compatible con navegadores modernos (Chrome, Edge, Firefox).</w:t>
            </w:r>
          </w:p>
        </w:tc>
      </w:tr>
      <w:tr w:rsidR="007516FB" w:rsidRPr="007516FB" w14:paraId="7FA45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BAC6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57490E7A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28BD4247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El código seguirá una estructura modular y comentada.</w:t>
            </w:r>
          </w:p>
        </w:tc>
      </w:tr>
    </w:tbl>
    <w:p w14:paraId="5F94C14E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Usa siempre verbos medibles (“será”, “deberá”) en lugar de “debería”.</w:t>
      </w:r>
    </w:p>
    <w:p w14:paraId="68C8A7C6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3D5EC974">
          <v:rect id="_x0000_i1112" style="width:0;height:1.5pt" o:hralign="center" o:hrstd="t" o:hr="t" fillcolor="#a0a0a0" stroked="f"/>
        </w:pict>
      </w:r>
    </w:p>
    <w:p w14:paraId="74D939FB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7. Reglas de negocio</w:t>
      </w:r>
    </w:p>
    <w:p w14:paraId="4C925755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Son condiciones o restricciones que vienen del funcionamiento real.</w:t>
      </w:r>
    </w:p>
    <w:p w14:paraId="252D292E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lastRenderedPageBreak/>
        <w:t>Ejemplos:</w:t>
      </w:r>
    </w:p>
    <w:p w14:paraId="50918042" w14:textId="77777777" w:rsidR="007516FB" w:rsidRPr="007516FB" w:rsidRDefault="007516FB" w:rsidP="007516FB">
      <w:pPr>
        <w:numPr>
          <w:ilvl w:val="0"/>
          <w:numId w:val="18"/>
        </w:numPr>
        <w:rPr>
          <w:lang w:val="es-CO"/>
        </w:rPr>
      </w:pPr>
      <w:r w:rsidRPr="007516FB">
        <w:rPr>
          <w:lang w:val="es-CO"/>
        </w:rPr>
        <w:t>No se pueden registrar dos usuarios con el mismo correo.</w:t>
      </w:r>
    </w:p>
    <w:p w14:paraId="78F246CE" w14:textId="77777777" w:rsidR="007516FB" w:rsidRPr="007516FB" w:rsidRDefault="007516FB" w:rsidP="007516FB">
      <w:pPr>
        <w:numPr>
          <w:ilvl w:val="0"/>
          <w:numId w:val="18"/>
        </w:numPr>
        <w:rPr>
          <w:lang w:val="es-CO"/>
        </w:rPr>
      </w:pPr>
      <w:r w:rsidRPr="007516FB">
        <w:rPr>
          <w:lang w:val="es-CO"/>
        </w:rPr>
        <w:t>Un pedido solo puede crearse si el cliente está activo.</w:t>
      </w:r>
    </w:p>
    <w:p w14:paraId="01933D15" w14:textId="77777777" w:rsidR="007516FB" w:rsidRPr="007516FB" w:rsidRDefault="007516FB" w:rsidP="007516FB">
      <w:pPr>
        <w:numPr>
          <w:ilvl w:val="0"/>
          <w:numId w:val="18"/>
        </w:numPr>
        <w:rPr>
          <w:lang w:val="es-CO"/>
        </w:rPr>
      </w:pPr>
      <w:r w:rsidRPr="007516FB">
        <w:rPr>
          <w:lang w:val="es-CO"/>
        </w:rPr>
        <w:t>Los reportes de ventas deben mostrar totales con IVA incluido.</w:t>
      </w:r>
    </w:p>
    <w:p w14:paraId="089B0601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Esto lo puedes deducir del contexto o inventar lógicamente en la competencia.</w:t>
      </w:r>
    </w:p>
    <w:p w14:paraId="3E4210C2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786331FE">
          <v:rect id="_x0000_i1113" style="width:0;height:1.5pt" o:hralign="center" o:hrstd="t" o:hr="t" fillcolor="#a0a0a0" stroked="f"/>
        </w:pict>
      </w:r>
    </w:p>
    <w:p w14:paraId="0789B0E5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8. Casos de uso (resumen textual)</w:t>
      </w:r>
    </w:p>
    <w:p w14:paraId="4853E4DB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Antes de dibujar los diagramas UML, define brevemente los casos principales.</w:t>
      </w:r>
    </w:p>
    <w:p w14:paraId="557F9114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611"/>
        <w:gridCol w:w="1445"/>
        <w:gridCol w:w="4878"/>
      </w:tblGrid>
      <w:tr w:rsidR="007516FB" w:rsidRPr="007516FB" w14:paraId="618D7C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D9F35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018028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709E5871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5B3E60F" w14:textId="77777777" w:rsidR="007516FB" w:rsidRPr="007516FB" w:rsidRDefault="007516FB" w:rsidP="007516FB">
            <w:pPr>
              <w:rPr>
                <w:b/>
                <w:bCs/>
                <w:lang w:val="es-CO"/>
              </w:rPr>
            </w:pPr>
            <w:r w:rsidRPr="007516FB">
              <w:rPr>
                <w:b/>
                <w:bCs/>
                <w:lang w:val="es-CO"/>
              </w:rPr>
              <w:t>Descripción</w:t>
            </w:r>
          </w:p>
        </w:tc>
      </w:tr>
      <w:tr w:rsidR="007516FB" w:rsidRPr="007516FB" w14:paraId="6E28A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5D88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CU1</w:t>
            </w:r>
          </w:p>
        </w:tc>
        <w:tc>
          <w:tcPr>
            <w:tcW w:w="0" w:type="auto"/>
            <w:vAlign w:val="center"/>
            <w:hideMark/>
          </w:tcPr>
          <w:p w14:paraId="5F6FEE84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Registrar cliente</w:t>
            </w:r>
          </w:p>
        </w:tc>
        <w:tc>
          <w:tcPr>
            <w:tcW w:w="0" w:type="auto"/>
            <w:vAlign w:val="center"/>
            <w:hideMark/>
          </w:tcPr>
          <w:p w14:paraId="641E1C10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7227710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Permite agregar un nuevo cliente al sistema.</w:t>
            </w:r>
          </w:p>
        </w:tc>
      </w:tr>
      <w:tr w:rsidR="007516FB" w:rsidRPr="007516FB" w14:paraId="094B4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2646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CU2</w:t>
            </w:r>
          </w:p>
        </w:tc>
        <w:tc>
          <w:tcPr>
            <w:tcW w:w="0" w:type="auto"/>
            <w:vAlign w:val="center"/>
            <w:hideMark/>
          </w:tcPr>
          <w:p w14:paraId="592E1C47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Crear pedido</w:t>
            </w:r>
          </w:p>
        </w:tc>
        <w:tc>
          <w:tcPr>
            <w:tcW w:w="0" w:type="auto"/>
            <w:vAlign w:val="center"/>
            <w:hideMark/>
          </w:tcPr>
          <w:p w14:paraId="58FFA942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Vendedor</w:t>
            </w:r>
          </w:p>
        </w:tc>
        <w:tc>
          <w:tcPr>
            <w:tcW w:w="0" w:type="auto"/>
            <w:vAlign w:val="center"/>
            <w:hideMark/>
          </w:tcPr>
          <w:p w14:paraId="630D1E2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Registra un pedido con productos asociados.</w:t>
            </w:r>
          </w:p>
        </w:tc>
      </w:tr>
      <w:tr w:rsidR="007516FB" w:rsidRPr="007516FB" w14:paraId="57F3B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8AC1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CU3</w:t>
            </w:r>
          </w:p>
        </w:tc>
        <w:tc>
          <w:tcPr>
            <w:tcW w:w="0" w:type="auto"/>
            <w:vAlign w:val="center"/>
            <w:hideMark/>
          </w:tcPr>
          <w:p w14:paraId="3A69C51C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Generar reporte</w:t>
            </w:r>
          </w:p>
        </w:tc>
        <w:tc>
          <w:tcPr>
            <w:tcW w:w="0" w:type="auto"/>
            <w:vAlign w:val="center"/>
            <w:hideMark/>
          </w:tcPr>
          <w:p w14:paraId="06BBA974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6860784B" w14:textId="77777777" w:rsidR="007516FB" w:rsidRPr="007516FB" w:rsidRDefault="007516FB" w:rsidP="007516FB">
            <w:pPr>
              <w:rPr>
                <w:lang w:val="es-CO"/>
              </w:rPr>
            </w:pPr>
            <w:r w:rsidRPr="007516FB">
              <w:rPr>
                <w:lang w:val="es-CO"/>
              </w:rPr>
              <w:t>Muestra estadísticas de ventas por rango de fechas.</w:t>
            </w:r>
          </w:p>
        </w:tc>
      </w:tr>
    </w:tbl>
    <w:p w14:paraId="3B76A652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Este cuadro te servirá como guía para el </w:t>
      </w:r>
      <w:r w:rsidRPr="007516FB">
        <w:rPr>
          <w:b/>
          <w:bCs/>
          <w:lang w:val="es-CO"/>
        </w:rPr>
        <w:t>diagrama de casos de uso UML</w:t>
      </w:r>
      <w:r w:rsidRPr="007516FB">
        <w:rPr>
          <w:lang w:val="es-CO"/>
        </w:rPr>
        <w:t>.</w:t>
      </w:r>
    </w:p>
    <w:p w14:paraId="51D75A66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1081C8B9">
          <v:rect id="_x0000_i1114" style="width:0;height:1.5pt" o:hralign="center" o:hrstd="t" o:hr="t" fillcolor="#a0a0a0" stroked="f"/>
        </w:pict>
      </w:r>
    </w:p>
    <w:p w14:paraId="4DB3E740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9. Tecnologías propuestas</w:t>
      </w:r>
    </w:p>
    <w:p w14:paraId="09BB672F" w14:textId="77777777" w:rsidR="007516FB" w:rsidRPr="007516FB" w:rsidRDefault="007516FB" w:rsidP="007516FB">
      <w:pPr>
        <w:rPr>
          <w:lang w:val="es-CO"/>
        </w:rPr>
      </w:pPr>
      <w:r w:rsidRPr="007516FB">
        <w:rPr>
          <w:b/>
          <w:bCs/>
          <w:lang w:val="es-CO"/>
        </w:rPr>
        <w:t>Front-</w:t>
      </w:r>
      <w:proofErr w:type="spellStart"/>
      <w:r w:rsidRPr="007516FB">
        <w:rPr>
          <w:b/>
          <w:bCs/>
          <w:lang w:val="es-CO"/>
        </w:rPr>
        <w:t>end</w:t>
      </w:r>
      <w:proofErr w:type="spellEnd"/>
      <w:r w:rsidRPr="007516FB">
        <w:rPr>
          <w:b/>
          <w:bCs/>
          <w:lang w:val="es-CO"/>
        </w:rPr>
        <w:t>:</w:t>
      </w:r>
      <w:r w:rsidRPr="007516FB">
        <w:rPr>
          <w:lang w:val="es-CO"/>
        </w:rPr>
        <w:t xml:space="preserve"> React.js, </w:t>
      </w:r>
      <w:proofErr w:type="spellStart"/>
      <w:r w:rsidRPr="007516FB">
        <w:rPr>
          <w:lang w:val="es-CO"/>
        </w:rPr>
        <w:t>Tailwind</w:t>
      </w:r>
      <w:proofErr w:type="spellEnd"/>
      <w:r w:rsidRPr="007516FB">
        <w:rPr>
          <w:lang w:val="es-CO"/>
        </w:rPr>
        <w:t xml:space="preserve"> CSS</w:t>
      </w:r>
      <w:r w:rsidRPr="007516FB">
        <w:rPr>
          <w:lang w:val="es-CO"/>
        </w:rPr>
        <w:br/>
      </w:r>
      <w:r w:rsidRPr="007516FB">
        <w:rPr>
          <w:b/>
          <w:bCs/>
          <w:lang w:val="es-CO"/>
        </w:rPr>
        <w:t>Back-</w:t>
      </w:r>
      <w:proofErr w:type="spellStart"/>
      <w:r w:rsidRPr="007516FB">
        <w:rPr>
          <w:b/>
          <w:bCs/>
          <w:lang w:val="es-CO"/>
        </w:rPr>
        <w:t>end</w:t>
      </w:r>
      <w:proofErr w:type="spellEnd"/>
      <w:r w:rsidRPr="007516FB">
        <w:rPr>
          <w:b/>
          <w:bCs/>
          <w:lang w:val="es-CO"/>
        </w:rPr>
        <w:t>:</w:t>
      </w:r>
      <w:r w:rsidRPr="007516FB">
        <w:rPr>
          <w:lang w:val="es-CO"/>
        </w:rPr>
        <w:t xml:space="preserve"> Node.js, Express</w:t>
      </w:r>
      <w:r w:rsidRPr="007516FB">
        <w:rPr>
          <w:lang w:val="es-CO"/>
        </w:rPr>
        <w:br/>
      </w:r>
      <w:r w:rsidRPr="007516FB">
        <w:rPr>
          <w:b/>
          <w:bCs/>
          <w:lang w:val="es-CO"/>
        </w:rPr>
        <w:t>Base de datos:</w:t>
      </w:r>
      <w:r w:rsidRPr="007516FB">
        <w:rPr>
          <w:lang w:val="es-CO"/>
        </w:rPr>
        <w:t xml:space="preserve"> MySQL</w:t>
      </w:r>
      <w:r w:rsidRPr="007516FB">
        <w:rPr>
          <w:lang w:val="es-CO"/>
        </w:rPr>
        <w:br/>
      </w:r>
      <w:r w:rsidRPr="007516FB">
        <w:rPr>
          <w:b/>
          <w:bCs/>
          <w:lang w:val="es-CO"/>
        </w:rPr>
        <w:t>Control de versiones:</w:t>
      </w:r>
      <w:r w:rsidRPr="007516FB">
        <w:rPr>
          <w:lang w:val="es-CO"/>
        </w:rPr>
        <w:t xml:space="preserve"> GitHub</w:t>
      </w:r>
      <w:r w:rsidRPr="007516FB">
        <w:rPr>
          <w:lang w:val="es-CO"/>
        </w:rPr>
        <w:br/>
      </w:r>
      <w:r w:rsidRPr="007516FB">
        <w:rPr>
          <w:b/>
          <w:bCs/>
          <w:lang w:val="es-CO"/>
        </w:rPr>
        <w:t>Diseño UX/UI:</w:t>
      </w:r>
      <w:r w:rsidRPr="007516FB">
        <w:rPr>
          <w:lang w:val="es-CO"/>
        </w:rPr>
        <w:t xml:space="preserve"> </w:t>
      </w:r>
      <w:proofErr w:type="spellStart"/>
      <w:r w:rsidRPr="007516FB">
        <w:rPr>
          <w:lang w:val="es-CO"/>
        </w:rPr>
        <w:t>Figma</w:t>
      </w:r>
      <w:proofErr w:type="spellEnd"/>
      <w:r w:rsidRPr="007516FB">
        <w:rPr>
          <w:lang w:val="es-CO"/>
        </w:rPr>
        <w:br/>
      </w:r>
      <w:r w:rsidRPr="007516FB">
        <w:rPr>
          <w:b/>
          <w:bCs/>
          <w:lang w:val="es-CO"/>
        </w:rPr>
        <w:t>Documentación:</w:t>
      </w:r>
      <w:r w:rsidRPr="007516FB">
        <w:rPr>
          <w:lang w:val="es-CO"/>
        </w:rPr>
        <w:t xml:space="preserve"> Word / Draw.io / </w:t>
      </w:r>
      <w:proofErr w:type="spellStart"/>
      <w:r w:rsidRPr="007516FB">
        <w:rPr>
          <w:lang w:val="es-CO"/>
        </w:rPr>
        <w:t>Lucidchart</w:t>
      </w:r>
      <w:proofErr w:type="spellEnd"/>
    </w:p>
    <w:p w14:paraId="75721CE2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💡</w:t>
      </w:r>
      <w:r w:rsidRPr="007516FB">
        <w:rPr>
          <w:lang w:val="es-CO"/>
        </w:rPr>
        <w:t xml:space="preserve"> Esto debe alinearse con lo permitido por el documento de </w:t>
      </w:r>
      <w:proofErr w:type="spellStart"/>
      <w:r w:rsidRPr="007516FB">
        <w:rPr>
          <w:lang w:val="es-CO"/>
        </w:rPr>
        <w:t>SENASoft</w:t>
      </w:r>
      <w:proofErr w:type="spellEnd"/>
      <w:r w:rsidRPr="007516FB">
        <w:rPr>
          <w:lang w:val="es-CO"/>
        </w:rPr>
        <w:t>.</w:t>
      </w:r>
    </w:p>
    <w:p w14:paraId="35CB0DC0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5DFE26F7">
          <v:rect id="_x0000_i1115" style="width:0;height:1.5pt" o:hralign="center" o:hrstd="t" o:hr="t" fillcolor="#a0a0a0" stroked="f"/>
        </w:pict>
      </w:r>
    </w:p>
    <w:p w14:paraId="49DB5E22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🔹</w:t>
      </w:r>
      <w:r w:rsidRPr="007516FB">
        <w:rPr>
          <w:b/>
          <w:bCs/>
          <w:lang w:val="es-CO"/>
        </w:rPr>
        <w:t xml:space="preserve"> 10. Glosario de términos (opcional)</w:t>
      </w:r>
    </w:p>
    <w:p w14:paraId="7FB720F4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Si usas términos técnicos, explica brevemente qué significan:</w:t>
      </w:r>
    </w:p>
    <w:p w14:paraId="2F783258" w14:textId="77777777" w:rsidR="007516FB" w:rsidRPr="007516FB" w:rsidRDefault="007516FB" w:rsidP="007516FB">
      <w:pPr>
        <w:numPr>
          <w:ilvl w:val="0"/>
          <w:numId w:val="19"/>
        </w:numPr>
        <w:rPr>
          <w:lang w:val="es-CO"/>
        </w:rPr>
      </w:pPr>
      <w:r w:rsidRPr="007516FB">
        <w:rPr>
          <w:b/>
          <w:bCs/>
          <w:lang w:val="es-CO"/>
        </w:rPr>
        <w:lastRenderedPageBreak/>
        <w:t>API REST:</w:t>
      </w:r>
      <w:r w:rsidRPr="007516FB">
        <w:rPr>
          <w:lang w:val="es-CO"/>
        </w:rPr>
        <w:t xml:space="preserve"> Interfaz que permite la comunicación entre </w:t>
      </w:r>
      <w:proofErr w:type="spellStart"/>
      <w:r w:rsidRPr="007516FB">
        <w:rPr>
          <w:lang w:val="es-CO"/>
        </w:rPr>
        <w:t>frontend</w:t>
      </w:r>
      <w:proofErr w:type="spellEnd"/>
      <w:r w:rsidRPr="007516FB">
        <w:rPr>
          <w:lang w:val="es-CO"/>
        </w:rPr>
        <w:t xml:space="preserve"> y </w:t>
      </w:r>
      <w:proofErr w:type="spellStart"/>
      <w:r w:rsidRPr="007516FB">
        <w:rPr>
          <w:lang w:val="es-CO"/>
        </w:rPr>
        <w:t>backend</w:t>
      </w:r>
      <w:proofErr w:type="spellEnd"/>
      <w:r w:rsidRPr="007516FB">
        <w:rPr>
          <w:lang w:val="es-CO"/>
        </w:rPr>
        <w:t xml:space="preserve"> mediante peticiones HTTP.</w:t>
      </w:r>
    </w:p>
    <w:p w14:paraId="31301DA1" w14:textId="77777777" w:rsidR="007516FB" w:rsidRPr="007516FB" w:rsidRDefault="007516FB" w:rsidP="007516FB">
      <w:pPr>
        <w:numPr>
          <w:ilvl w:val="0"/>
          <w:numId w:val="19"/>
        </w:numPr>
        <w:rPr>
          <w:lang w:val="es-CO"/>
        </w:rPr>
      </w:pPr>
      <w:r w:rsidRPr="007516FB">
        <w:rPr>
          <w:b/>
          <w:bCs/>
          <w:lang w:val="es-CO"/>
        </w:rPr>
        <w:t>CRUD:</w:t>
      </w:r>
      <w:r w:rsidRPr="007516FB">
        <w:rPr>
          <w:lang w:val="es-CO"/>
        </w:rPr>
        <w:t xml:space="preserve"> Conjunto de operaciones básicas: Crear, Leer, Actualizar, Eliminar.</w:t>
      </w:r>
    </w:p>
    <w:p w14:paraId="1DED8427" w14:textId="77777777" w:rsidR="007516FB" w:rsidRPr="007516FB" w:rsidRDefault="007516FB" w:rsidP="007516FB">
      <w:pPr>
        <w:numPr>
          <w:ilvl w:val="0"/>
          <w:numId w:val="19"/>
        </w:numPr>
        <w:rPr>
          <w:lang w:val="es-CO"/>
        </w:rPr>
      </w:pPr>
      <w:r w:rsidRPr="007516FB">
        <w:rPr>
          <w:b/>
          <w:bCs/>
          <w:lang w:val="es-CO"/>
        </w:rPr>
        <w:t>Mockup:</w:t>
      </w:r>
      <w:r w:rsidRPr="007516FB">
        <w:rPr>
          <w:lang w:val="es-CO"/>
        </w:rPr>
        <w:t xml:space="preserve"> Boceto visual de una pantalla o interfaz.</w:t>
      </w:r>
    </w:p>
    <w:p w14:paraId="3BF39DC4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7A29AFB0">
          <v:rect id="_x0000_i1116" style="width:0;height:1.5pt" o:hralign="center" o:hrstd="t" o:hr="t" fillcolor="#a0a0a0" stroked="f"/>
        </w:pict>
      </w:r>
    </w:p>
    <w:p w14:paraId="0BF83AA1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🧠</w:t>
      </w:r>
      <w:r w:rsidRPr="007516FB">
        <w:rPr>
          <w:b/>
          <w:bCs/>
          <w:lang w:val="es-CO"/>
        </w:rPr>
        <w:t xml:space="preserve"> TÉCNICAS PARA LEVANTAR REQUISITOS (simulando entrevista con cliente)</w:t>
      </w:r>
    </w:p>
    <w:p w14:paraId="4CEDDE79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 xml:space="preserve">Aunque en </w:t>
      </w:r>
      <w:proofErr w:type="spellStart"/>
      <w:r w:rsidRPr="007516FB">
        <w:rPr>
          <w:lang w:val="es-CO"/>
        </w:rPr>
        <w:t>SENASoft</w:t>
      </w:r>
      <w:proofErr w:type="spellEnd"/>
      <w:r w:rsidRPr="007516FB">
        <w:rPr>
          <w:lang w:val="es-CO"/>
        </w:rPr>
        <w:t xml:space="preserve"> no hay un cliente real, pueden darte un enunciado del tipo:</w:t>
      </w:r>
    </w:p>
    <w:p w14:paraId="5C7C9355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“Una empresa desea un sistema para gestionar sus productos y empleados.”</w:t>
      </w:r>
    </w:p>
    <w:p w14:paraId="322D19BE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Tú debes:</w:t>
      </w:r>
    </w:p>
    <w:p w14:paraId="07415D27" w14:textId="77777777" w:rsidR="007516FB" w:rsidRPr="007516FB" w:rsidRDefault="007516FB" w:rsidP="007516FB">
      <w:pPr>
        <w:numPr>
          <w:ilvl w:val="0"/>
          <w:numId w:val="20"/>
        </w:numPr>
        <w:rPr>
          <w:lang w:val="es-CO"/>
        </w:rPr>
      </w:pPr>
      <w:r w:rsidRPr="007516FB">
        <w:rPr>
          <w:b/>
          <w:bCs/>
          <w:lang w:val="es-CO"/>
        </w:rPr>
        <w:t>Identificar los actores.</w:t>
      </w:r>
    </w:p>
    <w:p w14:paraId="719F4D73" w14:textId="77777777" w:rsidR="007516FB" w:rsidRPr="007516FB" w:rsidRDefault="007516FB" w:rsidP="007516FB">
      <w:pPr>
        <w:numPr>
          <w:ilvl w:val="1"/>
          <w:numId w:val="20"/>
        </w:numPr>
        <w:rPr>
          <w:lang w:val="es-CO"/>
        </w:rPr>
      </w:pPr>
      <w:r w:rsidRPr="007516FB">
        <w:rPr>
          <w:lang w:val="es-CO"/>
        </w:rPr>
        <w:t xml:space="preserve">¿Quiénes usarán el sistema? (ej. </w:t>
      </w:r>
      <w:proofErr w:type="spellStart"/>
      <w:r w:rsidRPr="007516FB">
        <w:rPr>
          <w:lang w:val="es-CO"/>
        </w:rPr>
        <w:t>admin</w:t>
      </w:r>
      <w:proofErr w:type="spellEnd"/>
      <w:r w:rsidRPr="007516FB">
        <w:rPr>
          <w:lang w:val="es-CO"/>
        </w:rPr>
        <w:t>, empleado, cliente)</w:t>
      </w:r>
    </w:p>
    <w:p w14:paraId="076B1C08" w14:textId="77777777" w:rsidR="007516FB" w:rsidRPr="007516FB" w:rsidRDefault="007516FB" w:rsidP="007516FB">
      <w:pPr>
        <w:numPr>
          <w:ilvl w:val="0"/>
          <w:numId w:val="20"/>
        </w:numPr>
        <w:rPr>
          <w:lang w:val="es-CO"/>
        </w:rPr>
      </w:pPr>
      <w:r w:rsidRPr="007516FB">
        <w:rPr>
          <w:b/>
          <w:bCs/>
          <w:lang w:val="es-CO"/>
        </w:rPr>
        <w:t>Preguntarte:</w:t>
      </w:r>
    </w:p>
    <w:p w14:paraId="331F1E12" w14:textId="77777777" w:rsidR="007516FB" w:rsidRPr="007516FB" w:rsidRDefault="007516FB" w:rsidP="007516FB">
      <w:pPr>
        <w:numPr>
          <w:ilvl w:val="1"/>
          <w:numId w:val="20"/>
        </w:numPr>
        <w:rPr>
          <w:lang w:val="es-CO"/>
        </w:rPr>
      </w:pPr>
      <w:r w:rsidRPr="007516FB">
        <w:rPr>
          <w:lang w:val="es-CO"/>
        </w:rPr>
        <w:t>¿Qué tareas realiza cada uno?</w:t>
      </w:r>
    </w:p>
    <w:p w14:paraId="4BD17719" w14:textId="77777777" w:rsidR="007516FB" w:rsidRPr="007516FB" w:rsidRDefault="007516FB" w:rsidP="007516FB">
      <w:pPr>
        <w:numPr>
          <w:ilvl w:val="1"/>
          <w:numId w:val="20"/>
        </w:numPr>
        <w:rPr>
          <w:lang w:val="es-CO"/>
        </w:rPr>
      </w:pPr>
      <w:r w:rsidRPr="007516FB">
        <w:rPr>
          <w:lang w:val="es-CO"/>
        </w:rPr>
        <w:t>¿Qué datos necesita manejar?</w:t>
      </w:r>
    </w:p>
    <w:p w14:paraId="3DD2DCC3" w14:textId="77777777" w:rsidR="007516FB" w:rsidRPr="007516FB" w:rsidRDefault="007516FB" w:rsidP="007516FB">
      <w:pPr>
        <w:numPr>
          <w:ilvl w:val="1"/>
          <w:numId w:val="20"/>
        </w:numPr>
        <w:rPr>
          <w:lang w:val="es-CO"/>
        </w:rPr>
      </w:pPr>
      <w:r w:rsidRPr="007516FB">
        <w:rPr>
          <w:lang w:val="es-CO"/>
        </w:rPr>
        <w:t>¿Qué problema principal intenta resolver?</w:t>
      </w:r>
    </w:p>
    <w:p w14:paraId="5D6C0725" w14:textId="77777777" w:rsidR="007516FB" w:rsidRPr="007516FB" w:rsidRDefault="007516FB" w:rsidP="007516FB">
      <w:pPr>
        <w:numPr>
          <w:ilvl w:val="0"/>
          <w:numId w:val="20"/>
        </w:numPr>
        <w:rPr>
          <w:lang w:val="es-CO"/>
        </w:rPr>
      </w:pPr>
      <w:r w:rsidRPr="007516FB">
        <w:rPr>
          <w:b/>
          <w:bCs/>
          <w:lang w:val="es-CO"/>
        </w:rPr>
        <w:t>Traducir las respuestas en requisitos.</w:t>
      </w:r>
    </w:p>
    <w:p w14:paraId="145AFC46" w14:textId="77777777" w:rsidR="007516FB" w:rsidRPr="007516FB" w:rsidRDefault="007516FB" w:rsidP="007516FB">
      <w:pPr>
        <w:rPr>
          <w:lang w:val="es-CO"/>
        </w:rPr>
      </w:pPr>
      <w:r w:rsidRPr="007516FB">
        <w:rPr>
          <w:rFonts w:ascii="Segoe UI Emoji" w:hAnsi="Segoe UI Emoji" w:cs="Segoe UI Emoji"/>
          <w:lang w:val="es-CO"/>
        </w:rPr>
        <w:t>💬</w:t>
      </w:r>
      <w:r w:rsidRPr="007516FB">
        <w:rPr>
          <w:lang w:val="es-CO"/>
        </w:rPr>
        <w:t xml:space="preserve"> Ejemplo mental:</w:t>
      </w:r>
    </w:p>
    <w:p w14:paraId="018CB724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“El cliente necesita ver reportes.” → RF: El sistema generará reportes por fecha y categoría.</w:t>
      </w:r>
    </w:p>
    <w:p w14:paraId="0E5A8BEA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pict w14:anchorId="2C45EA99">
          <v:rect id="_x0000_i1117" style="width:0;height:1.5pt" o:hralign="center" o:hrstd="t" o:hr="t" fillcolor="#a0a0a0" stroked="f"/>
        </w:pict>
      </w:r>
    </w:p>
    <w:p w14:paraId="42B64D73" w14:textId="77777777" w:rsidR="007516FB" w:rsidRPr="007516FB" w:rsidRDefault="007516FB" w:rsidP="007516FB">
      <w:pPr>
        <w:rPr>
          <w:b/>
          <w:bCs/>
          <w:lang w:val="es-CO"/>
        </w:rPr>
      </w:pPr>
      <w:r w:rsidRPr="007516FB">
        <w:rPr>
          <w:rFonts w:ascii="Segoe UI Emoji" w:hAnsi="Segoe UI Emoji" w:cs="Segoe UI Emoji"/>
          <w:b/>
          <w:bCs/>
          <w:lang w:val="es-CO"/>
        </w:rPr>
        <w:t>📄</w:t>
      </w:r>
      <w:r w:rsidRPr="007516FB">
        <w:rPr>
          <w:b/>
          <w:bCs/>
          <w:lang w:val="es-CO"/>
        </w:rPr>
        <w:t xml:space="preserve"> ESTRUCTURA LISTA PARA COPIAR (resumen tipo plantilla)</w:t>
      </w:r>
    </w:p>
    <w:p w14:paraId="3428AFEB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 Análisis de Requerimientos</w:t>
      </w:r>
    </w:p>
    <w:p w14:paraId="17F1A4E3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1. Información general</w:t>
      </w:r>
    </w:p>
    <w:p w14:paraId="2C4F5C20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2. Descripción del problema</w:t>
      </w:r>
    </w:p>
    <w:p w14:paraId="7B8E1249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3. Objetivo general y específicos</w:t>
      </w:r>
    </w:p>
    <w:p w14:paraId="1460727C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4. Alcance</w:t>
      </w:r>
    </w:p>
    <w:p w14:paraId="5314AB2E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5. Requisitos funcionales</w:t>
      </w:r>
    </w:p>
    <w:p w14:paraId="5AF7DD06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lastRenderedPageBreak/>
        <w:t>## 6. Requisitos no funcionales</w:t>
      </w:r>
    </w:p>
    <w:p w14:paraId="71E71CCC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7. Reglas de negocio</w:t>
      </w:r>
    </w:p>
    <w:p w14:paraId="4A48B459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8. Casos de uso (resumen)</w:t>
      </w:r>
    </w:p>
    <w:p w14:paraId="623B8615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9. Tecnologías propuestas</w:t>
      </w:r>
    </w:p>
    <w:p w14:paraId="2093C5F9" w14:textId="77777777" w:rsidR="007516FB" w:rsidRPr="007516FB" w:rsidRDefault="007516FB" w:rsidP="007516FB">
      <w:pPr>
        <w:rPr>
          <w:lang w:val="es-CO"/>
        </w:rPr>
      </w:pPr>
      <w:r w:rsidRPr="007516FB">
        <w:rPr>
          <w:lang w:val="es-CO"/>
        </w:rPr>
        <w:t>## 10. Glosario (opcional)</w:t>
      </w:r>
    </w:p>
    <w:p w14:paraId="1042DFB9" w14:textId="77777777" w:rsidR="007516FB" w:rsidRPr="007516FB" w:rsidRDefault="007516FB" w:rsidP="007516FB"/>
    <w:sectPr w:rsidR="007516FB" w:rsidRPr="007516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C61B4"/>
    <w:multiLevelType w:val="multilevel"/>
    <w:tmpl w:val="00A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D4A0D"/>
    <w:multiLevelType w:val="multilevel"/>
    <w:tmpl w:val="0F4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26857"/>
    <w:multiLevelType w:val="multilevel"/>
    <w:tmpl w:val="45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1812"/>
    <w:multiLevelType w:val="multilevel"/>
    <w:tmpl w:val="2C3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326B0"/>
    <w:multiLevelType w:val="multilevel"/>
    <w:tmpl w:val="D9D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F13C5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18"/>
  </w:num>
  <w:num w:numId="11" w16cid:durableId="592249439">
    <w:abstractNumId w:val="10"/>
  </w:num>
  <w:num w:numId="12" w16cid:durableId="2123305600">
    <w:abstractNumId w:val="12"/>
  </w:num>
  <w:num w:numId="13" w16cid:durableId="1824082003">
    <w:abstractNumId w:val="17"/>
  </w:num>
  <w:num w:numId="14" w16cid:durableId="1056852711">
    <w:abstractNumId w:val="14"/>
  </w:num>
  <w:num w:numId="15" w16cid:durableId="2108115848">
    <w:abstractNumId w:val="19"/>
  </w:num>
  <w:num w:numId="16" w16cid:durableId="1965191944">
    <w:abstractNumId w:val="13"/>
  </w:num>
  <w:num w:numId="17" w16cid:durableId="1046836807">
    <w:abstractNumId w:val="16"/>
  </w:num>
  <w:num w:numId="18" w16cid:durableId="2042783866">
    <w:abstractNumId w:val="15"/>
  </w:num>
  <w:num w:numId="19" w16cid:durableId="358967940">
    <w:abstractNumId w:val="11"/>
  </w:num>
  <w:num w:numId="20" w16cid:durableId="697849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5074B"/>
    <w:rsid w:val="0029639D"/>
    <w:rsid w:val="002E3838"/>
    <w:rsid w:val="002E6726"/>
    <w:rsid w:val="00326F90"/>
    <w:rsid w:val="00335CE1"/>
    <w:rsid w:val="003D46E2"/>
    <w:rsid w:val="00466358"/>
    <w:rsid w:val="00565176"/>
    <w:rsid w:val="005A6899"/>
    <w:rsid w:val="005E6BDB"/>
    <w:rsid w:val="006F1C00"/>
    <w:rsid w:val="00710BCA"/>
    <w:rsid w:val="007516FB"/>
    <w:rsid w:val="007B67C1"/>
    <w:rsid w:val="007D57B3"/>
    <w:rsid w:val="0081378B"/>
    <w:rsid w:val="00815A79"/>
    <w:rsid w:val="00944D8F"/>
    <w:rsid w:val="009B6399"/>
    <w:rsid w:val="009E2251"/>
    <w:rsid w:val="009F64BC"/>
    <w:rsid w:val="00A860C4"/>
    <w:rsid w:val="00AA1D8D"/>
    <w:rsid w:val="00B47730"/>
    <w:rsid w:val="00C043B0"/>
    <w:rsid w:val="00C56A75"/>
    <w:rsid w:val="00CB0664"/>
    <w:rsid w:val="00D666BC"/>
    <w:rsid w:val="00DF7185"/>
    <w:rsid w:val="00EB40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983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4</cp:revision>
  <cp:lastPrinted>2025-10-10T21:53:00Z</cp:lastPrinted>
  <dcterms:created xsi:type="dcterms:W3CDTF">2025-10-10T19:32:00Z</dcterms:created>
  <dcterms:modified xsi:type="dcterms:W3CDTF">2025-10-21T04:33:00Z</dcterms:modified>
  <cp:category/>
</cp:coreProperties>
</file>