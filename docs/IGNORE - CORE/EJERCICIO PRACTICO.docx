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87AE" w14:textId="77777777" w:rsidR="00206520" w:rsidRPr="00206520" w:rsidRDefault="00206520" w:rsidP="00206520">
      <w:pPr>
        <w:rPr>
          <w:b/>
          <w:bCs/>
          <w:lang w:val="es-CO"/>
        </w:rPr>
      </w:pPr>
      <w:r w:rsidRPr="00206520">
        <w:rPr>
          <w:rFonts w:ascii="Segoe UI Emoji" w:hAnsi="Segoe UI Emoji" w:cs="Segoe UI Emoji"/>
          <w:b/>
          <w:bCs/>
          <w:lang w:val="es-CO"/>
        </w:rPr>
        <w:t>🧩</w:t>
      </w:r>
      <w:r w:rsidRPr="00206520">
        <w:rPr>
          <w:b/>
          <w:bCs/>
          <w:lang w:val="es-CO"/>
        </w:rPr>
        <w:t xml:space="preserve"> CASO DEL RETO (SIMULACRO – </w:t>
      </w:r>
      <w:proofErr w:type="spellStart"/>
      <w:r w:rsidRPr="00206520">
        <w:rPr>
          <w:b/>
          <w:bCs/>
          <w:lang w:val="es-CO"/>
        </w:rPr>
        <w:t>SENASoft</w:t>
      </w:r>
      <w:proofErr w:type="spellEnd"/>
      <w:r w:rsidRPr="00206520">
        <w:rPr>
          <w:b/>
          <w:bCs/>
          <w:lang w:val="es-CO"/>
        </w:rPr>
        <w:t xml:space="preserve"> 2025)</w:t>
      </w:r>
    </w:p>
    <w:p w14:paraId="39D9D01D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t xml:space="preserve">La empresa </w:t>
      </w:r>
      <w:r w:rsidRPr="00206520">
        <w:rPr>
          <w:b/>
          <w:bCs/>
          <w:lang w:val="es-CO"/>
        </w:rPr>
        <w:t>“</w:t>
      </w:r>
      <w:proofErr w:type="spellStart"/>
      <w:r w:rsidRPr="00206520">
        <w:rPr>
          <w:b/>
          <w:bCs/>
          <w:lang w:val="es-CO"/>
        </w:rPr>
        <w:t>EcoMarket</w:t>
      </w:r>
      <w:proofErr w:type="spellEnd"/>
      <w:r w:rsidRPr="00206520">
        <w:rPr>
          <w:b/>
          <w:bCs/>
          <w:lang w:val="es-CO"/>
        </w:rPr>
        <w:t>”</w:t>
      </w:r>
      <w:r w:rsidRPr="00206520">
        <w:rPr>
          <w:lang w:val="es-CO"/>
        </w:rPr>
        <w:t xml:space="preserve"> es una tienda local que vende productos ecológicos (bolsas biodegradables, utensilios reutilizables, productos orgánicos, etc.).</w:t>
      </w:r>
      <w:r w:rsidRPr="00206520">
        <w:rPr>
          <w:lang w:val="es-CO"/>
        </w:rPr>
        <w:br/>
        <w:t>Actualmente, manejan sus ventas y control de inventario de forma manual mediante hojas de cálculo, lo que genera errores frecuentes y falta de seguimiento.</w:t>
      </w:r>
    </w:p>
    <w:p w14:paraId="7411C153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t xml:space="preserve">El gerente quiere un </w:t>
      </w:r>
      <w:r w:rsidRPr="00206520">
        <w:rPr>
          <w:b/>
          <w:bCs/>
          <w:lang w:val="es-CO"/>
        </w:rPr>
        <w:t>sistema web</w:t>
      </w:r>
      <w:r w:rsidRPr="00206520">
        <w:rPr>
          <w:lang w:val="es-CO"/>
        </w:rPr>
        <w:t xml:space="preserve"> que le permita </w:t>
      </w:r>
      <w:r w:rsidRPr="00206520">
        <w:rPr>
          <w:b/>
          <w:bCs/>
          <w:lang w:val="es-CO"/>
        </w:rPr>
        <w:t>gestionar el inventario, las ventas y los clientes</w:t>
      </w:r>
      <w:r w:rsidRPr="00206520">
        <w:rPr>
          <w:lang w:val="es-CO"/>
        </w:rPr>
        <w:t>, de manera centralizada y accesible desde cualquier computador con conexión a internet.</w:t>
      </w:r>
    </w:p>
    <w:p w14:paraId="6832705B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pict w14:anchorId="529711DB">
          <v:rect id="_x0000_i1069" style="width:0;height:1.5pt" o:hralign="center" o:hrstd="t" o:hr="t" fillcolor="#a0a0a0" stroked="f"/>
        </w:pict>
      </w:r>
    </w:p>
    <w:p w14:paraId="720D3FC7" w14:textId="77777777" w:rsidR="00206520" w:rsidRPr="00206520" w:rsidRDefault="00206520" w:rsidP="00206520">
      <w:pPr>
        <w:rPr>
          <w:b/>
          <w:bCs/>
          <w:lang w:val="es-CO"/>
        </w:rPr>
      </w:pPr>
      <w:r w:rsidRPr="00206520">
        <w:rPr>
          <w:rFonts w:ascii="Segoe UI Emoji" w:hAnsi="Segoe UI Emoji" w:cs="Segoe UI Emoji"/>
          <w:b/>
          <w:bCs/>
          <w:lang w:val="es-CO"/>
        </w:rPr>
        <w:t>🔸</w:t>
      </w:r>
      <w:r w:rsidRPr="00206520">
        <w:rPr>
          <w:b/>
          <w:bCs/>
          <w:lang w:val="es-CO"/>
        </w:rPr>
        <w:t xml:space="preserve"> FUNCIONALIDADES QUE EL GERENTE MENCIONA</w:t>
      </w:r>
    </w:p>
    <w:p w14:paraId="0154A4A4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Registrar productos con su categoría, precio y cantidad en stock.</w:t>
      </w:r>
    </w:p>
    <w:p w14:paraId="273CD80F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Registrar clientes con datos básicos (nombre, correo, teléfono).</w:t>
      </w:r>
    </w:p>
    <w:p w14:paraId="64397EEE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Registrar cada venta, seleccionando cliente y productos vendidos.</w:t>
      </w:r>
    </w:p>
    <w:p w14:paraId="0CC760BF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Generar reportes de ventas filtrados por fecha o por cliente.</w:t>
      </w:r>
    </w:p>
    <w:p w14:paraId="57D726F3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Permitir acceso solo a usuarios autenticados (vendedor / administrador).</w:t>
      </w:r>
    </w:p>
    <w:p w14:paraId="73FE0E84" w14:textId="77777777" w:rsidR="00206520" w:rsidRPr="00206520" w:rsidRDefault="00206520" w:rsidP="00206520">
      <w:pPr>
        <w:numPr>
          <w:ilvl w:val="0"/>
          <w:numId w:val="23"/>
        </w:numPr>
        <w:rPr>
          <w:lang w:val="es-CO"/>
        </w:rPr>
      </w:pPr>
      <w:r w:rsidRPr="00206520">
        <w:rPr>
          <w:lang w:val="es-CO"/>
        </w:rPr>
        <w:t>Mostrar alertas cuando un producto tenga bajo inventario.</w:t>
      </w:r>
    </w:p>
    <w:p w14:paraId="747FE0C6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pict w14:anchorId="0894EAE9">
          <v:rect id="_x0000_i1070" style="width:0;height:1.5pt" o:hralign="center" o:hrstd="t" o:hr="t" fillcolor="#a0a0a0" stroked="f"/>
        </w:pict>
      </w:r>
    </w:p>
    <w:p w14:paraId="68DF11D3" w14:textId="77777777" w:rsidR="00206520" w:rsidRPr="00206520" w:rsidRDefault="00206520" w:rsidP="00206520">
      <w:pPr>
        <w:rPr>
          <w:b/>
          <w:bCs/>
          <w:lang w:val="es-CO"/>
        </w:rPr>
      </w:pPr>
      <w:r w:rsidRPr="00206520">
        <w:rPr>
          <w:rFonts w:ascii="Segoe UI Emoji" w:hAnsi="Segoe UI Emoji" w:cs="Segoe UI Emoji"/>
          <w:b/>
          <w:bCs/>
          <w:lang w:val="es-CO"/>
        </w:rPr>
        <w:t>🔸</w:t>
      </w:r>
      <w:r w:rsidRPr="00206520">
        <w:rPr>
          <w:b/>
          <w:bCs/>
          <w:lang w:val="es-CO"/>
        </w:rPr>
        <w:t xml:space="preserve"> CONDICIONES</w:t>
      </w:r>
    </w:p>
    <w:p w14:paraId="50BBBC45" w14:textId="77777777" w:rsidR="00206520" w:rsidRPr="00206520" w:rsidRDefault="00206520" w:rsidP="00206520">
      <w:pPr>
        <w:numPr>
          <w:ilvl w:val="0"/>
          <w:numId w:val="24"/>
        </w:numPr>
        <w:rPr>
          <w:lang w:val="es-CO"/>
        </w:rPr>
      </w:pPr>
      <w:r w:rsidRPr="00206520">
        <w:rPr>
          <w:lang w:val="es-CO"/>
        </w:rPr>
        <w:t>La aplicación debe ser web (no móvil).</w:t>
      </w:r>
    </w:p>
    <w:p w14:paraId="4D327D21" w14:textId="77777777" w:rsidR="00206520" w:rsidRPr="00206520" w:rsidRDefault="00206520" w:rsidP="00206520">
      <w:pPr>
        <w:numPr>
          <w:ilvl w:val="0"/>
          <w:numId w:val="24"/>
        </w:numPr>
        <w:rPr>
          <w:lang w:val="es-CO"/>
        </w:rPr>
      </w:pPr>
      <w:r w:rsidRPr="00206520">
        <w:rPr>
          <w:lang w:val="es-CO"/>
        </w:rPr>
        <w:t xml:space="preserve">Se debe usar </w:t>
      </w:r>
      <w:r w:rsidRPr="00206520">
        <w:rPr>
          <w:b/>
          <w:bCs/>
          <w:lang w:val="es-CO"/>
        </w:rPr>
        <w:t>JavaScript</w:t>
      </w:r>
      <w:r w:rsidRPr="00206520">
        <w:rPr>
          <w:lang w:val="es-CO"/>
        </w:rPr>
        <w:t xml:space="preserve"> como lenguaje principal.</w:t>
      </w:r>
    </w:p>
    <w:p w14:paraId="24F74191" w14:textId="77777777" w:rsidR="00206520" w:rsidRPr="00206520" w:rsidRDefault="00206520" w:rsidP="00206520">
      <w:pPr>
        <w:numPr>
          <w:ilvl w:val="0"/>
          <w:numId w:val="24"/>
        </w:numPr>
        <w:rPr>
          <w:lang w:val="es-CO"/>
        </w:rPr>
      </w:pPr>
      <w:r w:rsidRPr="00206520">
        <w:rPr>
          <w:lang w:val="es-CO"/>
        </w:rPr>
        <w:t xml:space="preserve">Base de datos relacional (MySQL o </w:t>
      </w:r>
      <w:proofErr w:type="spellStart"/>
      <w:r w:rsidRPr="00206520">
        <w:rPr>
          <w:lang w:val="es-CO"/>
        </w:rPr>
        <w:t>MariaDB</w:t>
      </w:r>
      <w:proofErr w:type="spellEnd"/>
      <w:r w:rsidRPr="00206520">
        <w:rPr>
          <w:lang w:val="es-CO"/>
        </w:rPr>
        <w:t>).</w:t>
      </w:r>
    </w:p>
    <w:p w14:paraId="3C9B24B4" w14:textId="77777777" w:rsidR="00206520" w:rsidRPr="00206520" w:rsidRDefault="00206520" w:rsidP="00206520">
      <w:pPr>
        <w:numPr>
          <w:ilvl w:val="0"/>
          <w:numId w:val="24"/>
        </w:numPr>
        <w:rPr>
          <w:lang w:val="es-CO"/>
        </w:rPr>
      </w:pPr>
      <w:r w:rsidRPr="00206520">
        <w:rPr>
          <w:lang w:val="es-CO"/>
        </w:rPr>
        <w:t>Se valora la organización, documentación y diseño UX/UI.</w:t>
      </w:r>
    </w:p>
    <w:p w14:paraId="26DBDCBE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pict w14:anchorId="540492C8">
          <v:rect id="_x0000_i1071" style="width:0;height:1.5pt" o:hralign="center" o:hrstd="t" o:hr="t" fillcolor="#a0a0a0" stroked="f"/>
        </w:pict>
      </w:r>
    </w:p>
    <w:p w14:paraId="5BB02636" w14:textId="77777777" w:rsidR="00206520" w:rsidRPr="00206520" w:rsidRDefault="00206520" w:rsidP="00206520">
      <w:pPr>
        <w:rPr>
          <w:b/>
          <w:bCs/>
          <w:lang w:val="es-CO"/>
        </w:rPr>
      </w:pPr>
      <w:r w:rsidRPr="00206520">
        <w:rPr>
          <w:rFonts w:ascii="Segoe UI Emoji" w:hAnsi="Segoe UI Emoji" w:cs="Segoe UI Emoji"/>
          <w:b/>
          <w:bCs/>
          <w:lang w:val="es-CO"/>
        </w:rPr>
        <w:t>🧠</w:t>
      </w:r>
      <w:r w:rsidRPr="00206520">
        <w:rPr>
          <w:b/>
          <w:bCs/>
          <w:lang w:val="es-CO"/>
        </w:rPr>
        <w:t xml:space="preserve"> TU TAREA (como Analista / Arquitecto)</w:t>
      </w:r>
    </w:p>
    <w:p w14:paraId="0FB6C082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t xml:space="preserve">Quiero que me entregues </w:t>
      </w:r>
      <w:r w:rsidRPr="00206520">
        <w:rPr>
          <w:b/>
          <w:bCs/>
          <w:lang w:val="es-CO"/>
        </w:rPr>
        <w:t>las secciones 2 a 6</w:t>
      </w:r>
      <w:r w:rsidRPr="00206520">
        <w:rPr>
          <w:lang w:val="es-CO"/>
        </w:rPr>
        <w:t xml:space="preserve"> del documento de “Análisis de Requerimientos” (las más importantes del Día 1):</w:t>
      </w:r>
    </w:p>
    <w:p w14:paraId="7103FB5D" w14:textId="77777777" w:rsidR="00206520" w:rsidRPr="00206520" w:rsidRDefault="00206520" w:rsidP="00206520">
      <w:pPr>
        <w:numPr>
          <w:ilvl w:val="0"/>
          <w:numId w:val="25"/>
        </w:numPr>
        <w:rPr>
          <w:lang w:val="es-CO"/>
        </w:rPr>
      </w:pPr>
      <w:r w:rsidRPr="00206520">
        <w:rPr>
          <w:b/>
          <w:bCs/>
          <w:lang w:val="es-CO"/>
        </w:rPr>
        <w:t>Descripción general del problema</w:t>
      </w:r>
    </w:p>
    <w:p w14:paraId="40CF0B35" w14:textId="77777777" w:rsidR="00206520" w:rsidRPr="00206520" w:rsidRDefault="00206520" w:rsidP="00206520">
      <w:pPr>
        <w:numPr>
          <w:ilvl w:val="0"/>
          <w:numId w:val="25"/>
        </w:numPr>
        <w:rPr>
          <w:lang w:val="es-CO"/>
        </w:rPr>
      </w:pPr>
      <w:r w:rsidRPr="00206520">
        <w:rPr>
          <w:b/>
          <w:bCs/>
          <w:lang w:val="es-CO"/>
        </w:rPr>
        <w:t>Objetivo general y específicos</w:t>
      </w:r>
    </w:p>
    <w:p w14:paraId="61EDC3CC" w14:textId="77777777" w:rsidR="00206520" w:rsidRPr="00206520" w:rsidRDefault="00206520" w:rsidP="00206520">
      <w:pPr>
        <w:numPr>
          <w:ilvl w:val="0"/>
          <w:numId w:val="25"/>
        </w:numPr>
        <w:rPr>
          <w:lang w:val="es-CO"/>
        </w:rPr>
      </w:pPr>
      <w:r w:rsidRPr="00206520">
        <w:rPr>
          <w:b/>
          <w:bCs/>
          <w:lang w:val="es-CO"/>
        </w:rPr>
        <w:lastRenderedPageBreak/>
        <w:t>Alcance del proyecto</w:t>
      </w:r>
    </w:p>
    <w:p w14:paraId="797D5740" w14:textId="77777777" w:rsidR="00206520" w:rsidRPr="00206520" w:rsidRDefault="00206520" w:rsidP="00206520">
      <w:pPr>
        <w:numPr>
          <w:ilvl w:val="0"/>
          <w:numId w:val="25"/>
        </w:numPr>
        <w:rPr>
          <w:lang w:val="es-CO"/>
        </w:rPr>
      </w:pPr>
      <w:r w:rsidRPr="00206520">
        <w:rPr>
          <w:b/>
          <w:bCs/>
          <w:lang w:val="es-CO"/>
        </w:rPr>
        <w:t>Requisitos funcionales (mínimo 6)</w:t>
      </w:r>
    </w:p>
    <w:p w14:paraId="588932E7" w14:textId="77777777" w:rsidR="00206520" w:rsidRPr="00206520" w:rsidRDefault="00206520" w:rsidP="00206520">
      <w:pPr>
        <w:numPr>
          <w:ilvl w:val="0"/>
          <w:numId w:val="25"/>
        </w:numPr>
        <w:rPr>
          <w:lang w:val="es-CO"/>
        </w:rPr>
      </w:pPr>
      <w:r w:rsidRPr="00206520">
        <w:rPr>
          <w:b/>
          <w:bCs/>
          <w:lang w:val="es-CO"/>
        </w:rPr>
        <w:t>Requisitos no funcionales (mínimo 4)</w:t>
      </w:r>
    </w:p>
    <w:p w14:paraId="22729D1D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pict w14:anchorId="4E7FEDF4">
          <v:rect id="_x0000_i1072" style="width:0;height:1.5pt" o:hralign="center" o:hrstd="t" o:hr="t" fillcolor="#a0a0a0" stroked="f"/>
        </w:pict>
      </w:r>
    </w:p>
    <w:p w14:paraId="2202292B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t xml:space="preserve">Puedes escribirlo </w:t>
      </w:r>
      <w:r w:rsidRPr="00206520">
        <w:rPr>
          <w:b/>
          <w:bCs/>
          <w:lang w:val="es-CO"/>
        </w:rPr>
        <w:t>como si ya estuvieras en la competencia</w:t>
      </w:r>
      <w:r w:rsidRPr="00206520">
        <w:rPr>
          <w:lang w:val="es-CO"/>
        </w:rPr>
        <w:t>, en formato profesional, breve y técnico.</w:t>
      </w:r>
      <w:r w:rsidRPr="00206520">
        <w:rPr>
          <w:lang w:val="es-CO"/>
        </w:rPr>
        <w:br/>
        <w:t xml:space="preserve">Cuando lo termines, yo te haré una </w:t>
      </w:r>
      <w:r w:rsidRPr="00206520">
        <w:rPr>
          <w:b/>
          <w:bCs/>
          <w:lang w:val="es-CO"/>
        </w:rPr>
        <w:t>retroalimentación detallada</w:t>
      </w:r>
      <w:r w:rsidRPr="00206520">
        <w:rPr>
          <w:lang w:val="es-CO"/>
        </w:rPr>
        <w:t xml:space="preserve"> (como un evaluador </w:t>
      </w:r>
      <w:proofErr w:type="spellStart"/>
      <w:r w:rsidRPr="00206520">
        <w:rPr>
          <w:lang w:val="es-CO"/>
        </w:rPr>
        <w:t>SENASoft</w:t>
      </w:r>
      <w:proofErr w:type="spellEnd"/>
      <w:r w:rsidRPr="00206520">
        <w:rPr>
          <w:lang w:val="es-CO"/>
        </w:rPr>
        <w:t>) para pulirlo y dejarlo perfecto para mañana.</w:t>
      </w:r>
    </w:p>
    <w:p w14:paraId="47F222F9" w14:textId="77777777" w:rsidR="00206520" w:rsidRPr="00206520" w:rsidRDefault="00206520" w:rsidP="00206520">
      <w:pPr>
        <w:rPr>
          <w:lang w:val="es-CO"/>
        </w:rPr>
      </w:pPr>
      <w:r w:rsidRPr="00206520">
        <w:rPr>
          <w:lang w:val="es-CO"/>
        </w:rPr>
        <w:t>¿Listo? Escríbeme esas 5 secciones según el caso “</w:t>
      </w:r>
      <w:proofErr w:type="spellStart"/>
      <w:r w:rsidRPr="00206520">
        <w:rPr>
          <w:lang w:val="es-CO"/>
        </w:rPr>
        <w:t>EcoMarket</w:t>
      </w:r>
      <w:proofErr w:type="spellEnd"/>
      <w:r w:rsidRPr="00206520">
        <w:rPr>
          <w:lang w:val="es-CO"/>
        </w:rPr>
        <w:t xml:space="preserve"> </w:t>
      </w:r>
      <w:r w:rsidRPr="00206520">
        <w:rPr>
          <w:rFonts w:ascii="Segoe UI Emoji" w:hAnsi="Segoe UI Emoji" w:cs="Segoe UI Emoji"/>
          <w:lang w:val="es-CO"/>
        </w:rPr>
        <w:t>🌱</w:t>
      </w:r>
      <w:r w:rsidRPr="00206520">
        <w:rPr>
          <w:lang w:val="es-CO"/>
        </w:rPr>
        <w:t>”.</w:t>
      </w:r>
    </w:p>
    <w:p w14:paraId="621ECFE7" w14:textId="0CC0D87D" w:rsidR="0081378B" w:rsidRPr="00206520" w:rsidRDefault="0081378B" w:rsidP="00206520"/>
    <w:sectPr w:rsidR="0081378B" w:rsidRPr="002065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F1D6F" w14:textId="77777777" w:rsidR="00BB569D" w:rsidRDefault="00BB569D" w:rsidP="00335765">
      <w:pPr>
        <w:spacing w:after="0" w:line="240" w:lineRule="auto"/>
      </w:pPr>
      <w:r>
        <w:separator/>
      </w:r>
    </w:p>
  </w:endnote>
  <w:endnote w:type="continuationSeparator" w:id="0">
    <w:p w14:paraId="0D8BEC12" w14:textId="77777777" w:rsidR="00BB569D" w:rsidRDefault="00BB569D" w:rsidP="003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5B343" w14:textId="77777777" w:rsidR="00BB569D" w:rsidRDefault="00BB569D" w:rsidP="00335765">
      <w:pPr>
        <w:spacing w:after="0" w:line="240" w:lineRule="auto"/>
      </w:pPr>
      <w:r>
        <w:separator/>
      </w:r>
    </w:p>
  </w:footnote>
  <w:footnote w:type="continuationSeparator" w:id="0">
    <w:p w14:paraId="7AD140C7" w14:textId="77777777" w:rsidR="00BB569D" w:rsidRDefault="00BB569D" w:rsidP="0033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2275"/>
    <w:multiLevelType w:val="multilevel"/>
    <w:tmpl w:val="17E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85F81"/>
    <w:multiLevelType w:val="multilevel"/>
    <w:tmpl w:val="6B8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011E1"/>
    <w:multiLevelType w:val="multilevel"/>
    <w:tmpl w:val="182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82254"/>
    <w:multiLevelType w:val="multilevel"/>
    <w:tmpl w:val="39C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56B6B"/>
    <w:multiLevelType w:val="multilevel"/>
    <w:tmpl w:val="80A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A5912"/>
    <w:multiLevelType w:val="multilevel"/>
    <w:tmpl w:val="AF6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34187"/>
    <w:multiLevelType w:val="multilevel"/>
    <w:tmpl w:val="4F2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5360A"/>
    <w:multiLevelType w:val="multilevel"/>
    <w:tmpl w:val="AA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31835"/>
    <w:multiLevelType w:val="multilevel"/>
    <w:tmpl w:val="C0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55747"/>
    <w:multiLevelType w:val="multilevel"/>
    <w:tmpl w:val="106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A4F8F"/>
    <w:multiLevelType w:val="multilevel"/>
    <w:tmpl w:val="BF9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2"/>
  </w:num>
  <w:num w:numId="11" w16cid:durableId="592249439">
    <w:abstractNumId w:val="11"/>
  </w:num>
  <w:num w:numId="12" w16cid:durableId="2123305600">
    <w:abstractNumId w:val="15"/>
  </w:num>
  <w:num w:numId="13" w16cid:durableId="1824082003">
    <w:abstractNumId w:val="21"/>
  </w:num>
  <w:num w:numId="14" w16cid:durableId="1056852711">
    <w:abstractNumId w:val="18"/>
  </w:num>
  <w:num w:numId="15" w16cid:durableId="857892972">
    <w:abstractNumId w:val="24"/>
  </w:num>
  <w:num w:numId="16" w16cid:durableId="530150906">
    <w:abstractNumId w:val="19"/>
  </w:num>
  <w:num w:numId="17" w16cid:durableId="294146141">
    <w:abstractNumId w:val="16"/>
  </w:num>
  <w:num w:numId="18" w16cid:durableId="1316570100">
    <w:abstractNumId w:val="20"/>
  </w:num>
  <w:num w:numId="19" w16cid:durableId="358434440">
    <w:abstractNumId w:val="13"/>
  </w:num>
  <w:num w:numId="20" w16cid:durableId="220022217">
    <w:abstractNumId w:val="9"/>
  </w:num>
  <w:num w:numId="21" w16cid:durableId="444347127">
    <w:abstractNumId w:val="23"/>
  </w:num>
  <w:num w:numId="22" w16cid:durableId="128521909">
    <w:abstractNumId w:val="14"/>
  </w:num>
  <w:num w:numId="23" w16cid:durableId="1013648232">
    <w:abstractNumId w:val="12"/>
  </w:num>
  <w:num w:numId="24" w16cid:durableId="108352861">
    <w:abstractNumId w:val="17"/>
  </w:num>
  <w:num w:numId="25" w16cid:durableId="301010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5074B"/>
    <w:rsid w:val="001C19E8"/>
    <w:rsid w:val="00206520"/>
    <w:rsid w:val="0029639D"/>
    <w:rsid w:val="002E3838"/>
    <w:rsid w:val="002E6726"/>
    <w:rsid w:val="00326F90"/>
    <w:rsid w:val="00335765"/>
    <w:rsid w:val="00335CE1"/>
    <w:rsid w:val="003D46E2"/>
    <w:rsid w:val="003D75A2"/>
    <w:rsid w:val="00466358"/>
    <w:rsid w:val="00565176"/>
    <w:rsid w:val="0059164E"/>
    <w:rsid w:val="005A6899"/>
    <w:rsid w:val="005E6BDB"/>
    <w:rsid w:val="006F1C00"/>
    <w:rsid w:val="00710BCA"/>
    <w:rsid w:val="007B67C1"/>
    <w:rsid w:val="007D57B3"/>
    <w:rsid w:val="0081378B"/>
    <w:rsid w:val="00815A79"/>
    <w:rsid w:val="00944D8F"/>
    <w:rsid w:val="009E2251"/>
    <w:rsid w:val="009F64BC"/>
    <w:rsid w:val="00A860C4"/>
    <w:rsid w:val="00AA1D8D"/>
    <w:rsid w:val="00B47730"/>
    <w:rsid w:val="00BB569D"/>
    <w:rsid w:val="00C043B0"/>
    <w:rsid w:val="00C56A75"/>
    <w:rsid w:val="00CB0664"/>
    <w:rsid w:val="00D666BC"/>
    <w:rsid w:val="00DF7185"/>
    <w:rsid w:val="00EB40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6</cp:revision>
  <cp:lastPrinted>2025-10-10T21:53:00Z</cp:lastPrinted>
  <dcterms:created xsi:type="dcterms:W3CDTF">2025-10-10T19:32:00Z</dcterms:created>
  <dcterms:modified xsi:type="dcterms:W3CDTF">2025-10-21T04:34:00Z</dcterms:modified>
  <cp:category/>
</cp:coreProperties>
</file>